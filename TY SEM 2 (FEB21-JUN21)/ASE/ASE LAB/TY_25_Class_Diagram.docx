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Arial" w:hAnsi="Arial" w:eastAsia="Arial" w:cs="Arial"/>
          <w:b w:val="0"/>
          <w:sz w:val="36"/>
          <w:szCs w:val="36"/>
          <w:vertAlign w:val="baseline"/>
        </w:rPr>
      </w:pPr>
    </w:p>
    <w:p>
      <w:pPr>
        <w:jc w:val="right"/>
        <w:rPr>
          <w:rFonts w:ascii="Arial" w:hAnsi="Arial" w:eastAsia="Arial" w:cs="Arial"/>
          <w:sz w:val="28"/>
          <w:szCs w:val="28"/>
          <w:vertAlign w:val="baseline"/>
        </w:rPr>
      </w:pPr>
    </w:p>
    <w:p>
      <w:pPr>
        <w:jc w:val="right"/>
        <w:rPr>
          <w:rFonts w:ascii="Arial" w:hAnsi="Arial" w:eastAsia="Arial" w:cs="Arial"/>
          <w:sz w:val="28"/>
          <w:szCs w:val="28"/>
          <w:vertAlign w:val="baseline"/>
        </w:rPr>
      </w:pPr>
    </w:p>
    <w:p>
      <w:pPr>
        <w:jc w:val="right"/>
        <w:rPr>
          <w:rFonts w:ascii="Arial" w:hAnsi="Arial" w:eastAsia="Arial" w:cs="Arial"/>
          <w:sz w:val="28"/>
          <w:szCs w:val="28"/>
          <w:vertAlign w:val="baseline"/>
        </w:rPr>
      </w:pPr>
    </w:p>
    <w:p>
      <w:pPr>
        <w:widowControl w:val="0"/>
        <w:spacing w:before="361"/>
        <w:ind w:left="0" w:firstLine="0"/>
        <w:jc w:val="center"/>
        <w:rPr>
          <w:rFonts w:ascii="Arial" w:hAnsi="Arial" w:eastAsia="Arial" w:cs="Arial"/>
          <w:sz w:val="40"/>
          <w:szCs w:val="40"/>
        </w:rPr>
      </w:pPr>
      <w:r>
        <w:rPr>
          <w:rFonts w:ascii="Arial" w:hAnsi="Arial" w:eastAsia="Arial" w:cs="Arial"/>
          <w:sz w:val="40"/>
          <w:szCs w:val="40"/>
          <w:rtl w:val="0"/>
        </w:rPr>
        <w:t>Car Rental System</w:t>
      </w:r>
    </w:p>
    <w:p>
      <w:pPr>
        <w:jc w:val="right"/>
        <w:rPr>
          <w:rFonts w:ascii="Arial" w:hAnsi="Arial" w:eastAsia="Arial" w:cs="Arial"/>
          <w:b w:val="0"/>
          <w:sz w:val="36"/>
          <w:szCs w:val="36"/>
          <w:vertAlign w:val="baseline"/>
        </w:rPr>
      </w:pPr>
    </w:p>
    <w:p>
      <w:pPr>
        <w:jc w:val="right"/>
        <w:rPr>
          <w:rFonts w:ascii="Arial" w:hAnsi="Arial" w:eastAsia="Arial" w:cs="Arial"/>
          <w:b/>
          <w:color w:val="7FA8CC"/>
          <w:sz w:val="48"/>
          <w:szCs w:val="48"/>
          <w:vertAlign w:val="baseline"/>
          <w:rtl w:val="0"/>
        </w:rPr>
      </w:pPr>
      <w:r>
        <w:rPr>
          <w:rFonts w:ascii="Arial" w:hAnsi="Arial" w:eastAsia="Arial" w:cs="Arial"/>
          <w:b/>
          <w:color w:val="7FA8CC"/>
          <w:sz w:val="48"/>
          <w:szCs w:val="48"/>
          <w:vertAlign w:val="baseline"/>
          <w:rtl w:val="0"/>
        </w:rPr>
        <w:t>System Design Document</w:t>
      </w:r>
    </w:p>
    <w:p>
      <w:pPr>
        <w:tabs>
          <w:tab w:val="left" w:pos="720"/>
          <w:tab w:val="left" w:pos="1980"/>
          <w:tab w:val="left" w:pos="5760"/>
          <w:tab w:val="left" w:pos="6480"/>
          <w:tab w:val="left" w:pos="7200"/>
          <w:tab w:val="left" w:pos="7920"/>
        </w:tabs>
        <w:jc w:val="right"/>
        <w:rPr>
          <w:rFonts w:ascii="Arial" w:hAnsi="Arial" w:eastAsia="Arial" w:cs="Arial"/>
          <w:b w:val="0"/>
          <w:i w:val="0"/>
          <w:color w:val="000000"/>
          <w:sz w:val="28"/>
          <w:szCs w:val="28"/>
          <w:vertAlign w:val="baseline"/>
        </w:rPr>
      </w:pPr>
    </w:p>
    <w:p>
      <w:pPr>
        <w:tabs>
          <w:tab w:val="left" w:pos="720"/>
          <w:tab w:val="left" w:pos="1980"/>
          <w:tab w:val="left" w:pos="5760"/>
          <w:tab w:val="left" w:pos="6480"/>
          <w:tab w:val="left" w:pos="7200"/>
          <w:tab w:val="left" w:pos="7920"/>
        </w:tabs>
        <w:jc w:val="left"/>
        <w:rPr>
          <w:rFonts w:hint="default" w:ascii="Arial" w:hAnsi="Arial" w:eastAsia="Arial" w:cs="Arial"/>
          <w:b w:val="0"/>
          <w:i w:val="0"/>
          <w:color w:val="000000"/>
          <w:sz w:val="28"/>
          <w:szCs w:val="28"/>
          <w:vertAlign w:val="baseline"/>
          <w:lang w:val="en-US"/>
        </w:rPr>
      </w:pPr>
      <w:r>
        <w:rPr>
          <w:rFonts w:hint="default" w:ascii="Arial" w:hAnsi="Arial" w:eastAsia="Arial" w:cs="Arial"/>
          <w:b w:val="0"/>
          <w:i w:val="0"/>
          <w:color w:val="000000"/>
          <w:sz w:val="28"/>
          <w:szCs w:val="28"/>
          <w:vertAlign w:val="baseline"/>
          <w:lang w:val="en-US"/>
        </w:rPr>
        <w:t>Group no : TY-25</w:t>
      </w:r>
    </w:p>
    <w:p>
      <w:pPr>
        <w:tabs>
          <w:tab w:val="left" w:pos="720"/>
          <w:tab w:val="left" w:pos="1980"/>
          <w:tab w:val="left" w:pos="5760"/>
          <w:tab w:val="left" w:pos="6480"/>
          <w:tab w:val="left" w:pos="7200"/>
          <w:tab w:val="left" w:pos="7920"/>
        </w:tabs>
        <w:jc w:val="left"/>
        <w:rPr>
          <w:rFonts w:hint="default" w:ascii="Arial" w:hAnsi="Arial" w:eastAsia="Arial" w:cs="Arial"/>
          <w:b w:val="0"/>
          <w:i w:val="0"/>
          <w:color w:val="000000"/>
          <w:vertAlign w:val="baseline"/>
          <w:lang w:val="en-US"/>
        </w:rPr>
      </w:pPr>
    </w:p>
    <w:tbl>
      <w:tblPr>
        <w:tblStyle w:val="59"/>
        <w:tblW w:w="863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1386"/>
        <w:gridCol w:w="1611"/>
        <w:gridCol w:w="564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30" w:hRule="atLeast"/>
        </w:trPr>
        <w:tc>
          <w:tcPr>
            <w:tcBorders>
              <w:top w:val="single" w:color="4A86E8" w:sz="8" w:space="0"/>
              <w:left w:val="single" w:color="4F81BD" w:sz="8" w:space="0"/>
              <w:bottom w:val="single" w:color="4F81BD" w:sz="8" w:space="0"/>
              <w:right w:val="single" w:color="4F81BD" w:sz="8" w:space="0"/>
            </w:tcBorders>
            <w:shd w:val="clear" w:color="auto" w:fill="D3DFEE"/>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Roll. No.</w:t>
            </w:r>
          </w:p>
        </w:tc>
        <w:tc>
          <w:tcPr>
            <w:tcBorders>
              <w:top w:val="single" w:color="4A86E8" w:sz="8" w:space="0"/>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Gr. No.</w:t>
            </w:r>
          </w:p>
        </w:tc>
        <w:tc>
          <w:tcPr>
            <w:tcBorders>
              <w:top w:val="single" w:color="4A86E8" w:sz="8" w:space="0"/>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Name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945" w:hRule="atLeast"/>
        </w:trPr>
        <w:tc>
          <w:tcPr>
            <w:tcBorders>
              <w:top w:val="nil"/>
              <w:left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22</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11810820</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Shreya Hirapurkar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945" w:hRule="atLeast"/>
        </w:trPr>
        <w:tc>
          <w:tcPr>
            <w:tcBorders>
              <w:top w:val="nil"/>
              <w:left w:val="single" w:color="4F81BD" w:sz="8" w:space="0"/>
              <w:bottom w:val="single" w:color="4F81BD" w:sz="8" w:space="0"/>
              <w:right w:val="single" w:color="4F81BD" w:sz="8" w:space="0"/>
            </w:tcBorders>
            <w:shd w:val="clear" w:color="auto" w:fill="D3DFEE"/>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58</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widowControl w:val="0"/>
              <w:spacing w:before="240" w:after="240"/>
              <w:jc w:val="center"/>
              <w:rPr>
                <w:rFonts w:ascii="Arial" w:hAnsi="Arial" w:eastAsia="Arial" w:cs="Arial"/>
                <w:b/>
                <w:color w:val="auto"/>
              </w:rPr>
            </w:pPr>
            <w:r>
              <w:rPr>
                <w:rFonts w:ascii="Arial" w:hAnsi="Arial" w:eastAsia="Arial" w:cs="Arial"/>
                <w:b/>
                <w:rtl w:val="0"/>
              </w:rPr>
              <w:t xml:space="preserve"> 11810499</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Vinayak Kokane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25" w:hRule="atLeast"/>
        </w:trPr>
        <w:tc>
          <w:tcPr>
            <w:tcBorders>
              <w:top w:val="nil"/>
              <w:left w:val="single" w:color="4F81BD" w:sz="8" w:space="0"/>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60</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11810970</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Dhanraj Kore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305" w:hRule="atLeast"/>
        </w:trPr>
        <w:tc>
          <w:tcPr>
            <w:tcBorders>
              <w:top w:val="nil"/>
              <w:left w:val="single" w:color="4F81BD" w:sz="8" w:space="0"/>
              <w:bottom w:val="single" w:color="4F81BD" w:sz="8" w:space="0"/>
              <w:right w:val="single" w:color="4F81BD" w:sz="8" w:space="0"/>
            </w:tcBorders>
            <w:shd w:val="clear" w:color="auto" w:fill="D3DFEE"/>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 xml:space="preserve"> 63</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11920122</w:t>
            </w:r>
          </w:p>
        </w:tc>
        <w:tc>
          <w:tcPr>
            <w:tcBorders>
              <w:top w:val="nil"/>
              <w:left w:val="nil"/>
              <w:bottom w:val="single" w:color="4F81BD" w:sz="8" w:space="0"/>
              <w:right w:val="single" w:color="4F81BD" w:sz="8" w:space="0"/>
            </w:tcBorders>
            <w:tcMar>
              <w:top w:w="100" w:type="dxa"/>
              <w:left w:w="100" w:type="dxa"/>
              <w:bottom w:w="100" w:type="dxa"/>
              <w:right w:w="100" w:type="dxa"/>
            </w:tcMar>
            <w:vAlign w:val="top"/>
          </w:tcPr>
          <w:p>
            <w:pPr>
              <w:widowControl w:val="0"/>
              <w:spacing w:before="240" w:after="240"/>
              <w:jc w:val="center"/>
              <w:rPr>
                <w:rFonts w:ascii="Arial" w:hAnsi="Arial" w:eastAsia="Arial" w:cs="Arial"/>
                <w:b/>
              </w:rPr>
            </w:pPr>
            <w:r>
              <w:rPr>
                <w:rFonts w:ascii="Arial" w:hAnsi="Arial" w:eastAsia="Arial" w:cs="Arial"/>
                <w:b/>
                <w:rtl w:val="0"/>
              </w:rPr>
              <w:t>Vaishnavi Kulkarni</w:t>
            </w:r>
          </w:p>
        </w:tc>
      </w:tr>
    </w:tbl>
    <w:p>
      <w:pPr>
        <w:tabs>
          <w:tab w:val="left" w:pos="720"/>
          <w:tab w:val="left" w:pos="1980"/>
          <w:tab w:val="left" w:pos="5760"/>
          <w:tab w:val="left" w:pos="6480"/>
          <w:tab w:val="left" w:pos="7200"/>
          <w:tab w:val="left" w:pos="7920"/>
        </w:tabs>
        <w:jc w:val="right"/>
        <w:rPr>
          <w:rFonts w:ascii="Arial" w:hAnsi="Arial" w:eastAsia="Arial" w:cs="Arial"/>
          <w:b w:val="0"/>
          <w:i w:val="0"/>
          <w:color w:val="000000"/>
          <w:vertAlign w:val="baseline"/>
        </w:rPr>
      </w:pPr>
    </w:p>
    <w:p>
      <w:pPr>
        <w:tabs>
          <w:tab w:val="left" w:pos="720"/>
          <w:tab w:val="left" w:pos="1980"/>
          <w:tab w:val="left" w:pos="5760"/>
          <w:tab w:val="left" w:pos="6480"/>
          <w:tab w:val="left" w:pos="7200"/>
          <w:tab w:val="left" w:pos="7920"/>
        </w:tabs>
        <w:jc w:val="right"/>
        <w:rPr>
          <w:rFonts w:ascii="Arial" w:hAnsi="Arial" w:eastAsia="Arial" w:cs="Arial"/>
          <w:b w:val="0"/>
          <w:i w:val="0"/>
          <w:color w:val="000000"/>
          <w:vertAlign w:val="baseline"/>
        </w:rPr>
      </w:pPr>
    </w:p>
    <w:p>
      <w:pPr>
        <w:tabs>
          <w:tab w:val="left" w:pos="720"/>
          <w:tab w:val="left" w:pos="1980"/>
          <w:tab w:val="left" w:pos="5760"/>
          <w:tab w:val="left" w:pos="6480"/>
          <w:tab w:val="left" w:pos="7200"/>
          <w:tab w:val="left" w:pos="7920"/>
        </w:tabs>
        <w:jc w:val="right"/>
        <w:rPr>
          <w:rFonts w:ascii="Arial" w:hAnsi="Arial" w:eastAsia="Arial" w:cs="Arial"/>
          <w:b w:val="0"/>
          <w:i w:val="0"/>
          <w:color w:val="000000"/>
          <w:vertAlign w:val="baseline"/>
        </w:rPr>
      </w:pPr>
    </w:p>
    <w:p>
      <w:pPr>
        <w:tabs>
          <w:tab w:val="left" w:pos="720"/>
          <w:tab w:val="left" w:pos="1980"/>
          <w:tab w:val="left" w:pos="5760"/>
          <w:tab w:val="left" w:pos="6480"/>
          <w:tab w:val="left" w:pos="7200"/>
          <w:tab w:val="left" w:pos="7920"/>
        </w:tabs>
        <w:jc w:val="right"/>
        <w:rPr>
          <w:rFonts w:ascii="Arial" w:hAnsi="Arial" w:eastAsia="Arial" w:cs="Arial"/>
          <w:b w:val="0"/>
          <w:i w:val="0"/>
          <w:color w:val="000000"/>
          <w:vertAlign w:val="baseline"/>
        </w:rPr>
      </w:pPr>
    </w:p>
    <w:p>
      <w:pPr>
        <w:ind w:left="720"/>
        <w:jc w:val="right"/>
        <w:rPr>
          <w:rFonts w:ascii="Arial" w:hAnsi="Arial" w:eastAsia="Arial" w:cs="Arial"/>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40640</wp:posOffset>
                </wp:positionV>
                <wp:extent cx="5600700" cy="0"/>
                <wp:effectExtent l="0" t="15875" r="0" b="15875"/>
                <wp:wrapNone/>
                <wp:docPr id="1034" name="Straight Connector 1034"/>
                <wp:cNvGraphicFramePr/>
                <a:graphic xmlns:a="http://schemas.openxmlformats.org/drawingml/2006/main">
                  <a:graphicData uri="http://schemas.microsoft.com/office/word/2010/wordprocessingShape">
                    <wps:wsp>
                      <wps:cNvCnPr/>
                      <wps:spPr>
                        <a:xfrm>
                          <a:off x="0" y="0"/>
                          <a:ext cx="5600700" cy="0"/>
                        </a:xfrm>
                        <a:prstGeom prst="line">
                          <a:avLst/>
                        </a:prstGeom>
                        <a:noFill/>
                        <a:ln w="31750" cap="flat" cmpd="sng" algn="ctr">
                          <a:solidFill>
                            <a:srgbClr val="7FA8CC"/>
                          </a:solidFill>
                          <a:miter lim="800000"/>
                        </a:ln>
                      </wps:spPr>
                      <wps:bodyPr/>
                    </wps:wsp>
                  </a:graphicData>
                </a:graphic>
              </wp:anchor>
            </w:drawing>
          </mc:Choice>
          <mc:Fallback>
            <w:pict>
              <v:line id="_x0000_s1026" o:spid="_x0000_s1026" o:spt="20" style="position:absolute;left:0pt;margin-left:-4.9pt;margin-top:3.2pt;height:0pt;width:441pt;z-index:251659264;mso-width-relative:page;mso-height-relative:page;" filled="f" stroked="t" coordsize="21600,21600" o:gfxdata="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1QJZM1AAAAAYBAAAPAAAAAAAAAAEAIAAAACIAAABk&#10;cnMvZG93bnJldi54bWxQSwECFAAUAAAACACHTuJABWtN9tEBAACiAwAADgAAAAAAAAABACAAAAAj&#10;AQAAZHJzL2Uyb0RvYy54bWxQSwUGAAAAAAYABgBZAQAAZgUAAAAA&#10;">
                <v:fill on="f" focussize="0,0"/>
                <v:stroke weight="2.5pt" color="#7FA8CC" miterlimit="8" joinstyle="miter"/>
                <v:imagedata o:title=""/>
                <o:lock v:ext="edit" aspectratio="f"/>
              </v:line>
            </w:pict>
          </mc:Fallback>
        </mc:AlternateContent>
      </w:r>
    </w:p>
    <w:p>
      <w:pPr>
        <w:tabs>
          <w:tab w:val="left" w:pos="0"/>
          <w:tab w:val="left" w:pos="720"/>
          <w:tab w:val="left" w:pos="1519"/>
          <w:tab w:val="left" w:pos="5940"/>
          <w:tab w:val="left" w:pos="6300"/>
          <w:tab w:val="left" w:pos="6480"/>
          <w:tab w:val="left" w:pos="7200"/>
          <w:tab w:val="left" w:pos="7920"/>
        </w:tabs>
        <w:rPr>
          <w:rFonts w:ascii="Arial" w:hAnsi="Arial" w:eastAsia="Arial" w:cs="Arial"/>
          <w:b w:val="0"/>
          <w:color w:val="000000"/>
          <w:vertAlign w:val="baseline"/>
        </w:rPr>
      </w:pPr>
    </w:p>
    <w:p>
      <w:pPr>
        <w:tabs>
          <w:tab w:val="left" w:pos="0"/>
          <w:tab w:val="left" w:pos="720"/>
          <w:tab w:val="left" w:pos="1519"/>
          <w:tab w:val="left" w:pos="5940"/>
          <w:tab w:val="left" w:pos="6300"/>
          <w:tab w:val="left" w:pos="6480"/>
          <w:tab w:val="left" w:pos="7200"/>
          <w:tab w:val="left" w:pos="7920"/>
        </w:tabs>
        <w:jc w:val="center"/>
        <w:rPr>
          <w:rFonts w:ascii="Arial" w:hAnsi="Arial" w:eastAsia="Arial" w:cs="Arial"/>
          <w:color w:val="000000"/>
          <w:vertAlign w:val="baseline"/>
        </w:rPr>
      </w:pPr>
      <w:r>
        <w:rPr>
          <w:rFonts w:ascii="Arial" w:hAnsi="Arial" w:eastAsia="Arial" w:cs="Arial"/>
          <w:b/>
          <w:color w:val="000000"/>
          <w:vertAlign w:val="baseline"/>
          <w:rtl w:val="0"/>
        </w:rPr>
        <w:t>Approvals Signature Block</w:t>
      </w:r>
    </w:p>
    <w:p>
      <w:pPr>
        <w:tabs>
          <w:tab w:val="left" w:pos="0"/>
          <w:tab w:val="left" w:pos="720"/>
          <w:tab w:val="left" w:pos="1519"/>
          <w:tab w:val="left" w:pos="5940"/>
          <w:tab w:val="left" w:pos="6300"/>
          <w:tab w:val="left" w:pos="6480"/>
          <w:tab w:val="left" w:pos="7200"/>
          <w:tab w:val="left" w:pos="7920"/>
        </w:tabs>
        <w:rPr>
          <w:rFonts w:ascii="Arial" w:hAnsi="Arial" w:eastAsia="Arial" w:cs="Arial"/>
          <w:color w:val="000000"/>
          <w:vertAlign w:val="baseline"/>
        </w:rPr>
      </w:pPr>
    </w:p>
    <w:p>
      <w:pPr>
        <w:tabs>
          <w:tab w:val="left" w:pos="0"/>
          <w:tab w:val="left" w:pos="720"/>
          <w:tab w:val="left" w:pos="1519"/>
          <w:tab w:val="left" w:pos="5940"/>
          <w:tab w:val="left" w:pos="6300"/>
          <w:tab w:val="left" w:pos="6480"/>
          <w:tab w:val="left" w:pos="7200"/>
          <w:tab w:val="left" w:pos="7920"/>
        </w:tabs>
        <w:rPr>
          <w:rFonts w:ascii="Arial" w:hAnsi="Arial" w:eastAsia="Arial" w:cs="Arial"/>
          <w:color w:val="000000"/>
          <w:vertAlign w:val="baseline"/>
        </w:rPr>
      </w:pPr>
    </w:p>
    <w:tbl>
      <w:tblPr>
        <w:tblStyle w:val="53"/>
        <w:tblW w:w="8836" w:type="dxa"/>
        <w:jc w:val="center"/>
        <w:tblLayout w:type="fixed"/>
        <w:tblCellMar>
          <w:top w:w="0" w:type="dxa"/>
          <w:left w:w="120" w:type="dxa"/>
          <w:bottom w:w="0" w:type="dxa"/>
          <w:right w:w="120" w:type="dxa"/>
        </w:tblCellMar>
      </w:tblPr>
      <w:tblGrid>
        <w:gridCol w:w="4148"/>
        <w:gridCol w:w="3420"/>
        <w:gridCol w:w="1268"/>
      </w:tblGrid>
      <w:tr>
        <w:tblPrEx>
          <w:tblCellMar>
            <w:top w:w="0" w:type="dxa"/>
            <w:left w:w="120" w:type="dxa"/>
            <w:bottom w:w="0" w:type="dxa"/>
            <w:right w:w="120"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vAlign w:val="top"/>
          </w:tcPr>
          <w:p>
            <w:pPr>
              <w:rPr>
                <w:rFonts w:ascii="Arial" w:hAnsi="Arial" w:eastAsia="Arial" w:cs="Arial"/>
                <w:color w:val="000000"/>
                <w:vertAlign w:val="baseline"/>
              </w:rPr>
            </w:pPr>
          </w:p>
          <w:p>
            <w:pPr>
              <w:tabs>
                <w:tab w:val="left" w:pos="0"/>
                <w:tab w:val="left" w:pos="720"/>
                <w:tab w:val="left" w:pos="1519"/>
                <w:tab w:val="left" w:pos="5940"/>
                <w:tab w:val="left" w:pos="6300"/>
                <w:tab w:val="left" w:pos="6480"/>
                <w:tab w:val="left" w:pos="7200"/>
                <w:tab w:val="left" w:pos="7920"/>
              </w:tabs>
              <w:jc w:val="center"/>
              <w:rPr>
                <w:rFonts w:ascii="Arial" w:hAnsi="Arial" w:eastAsia="Arial" w:cs="Arial"/>
                <w:color w:val="000000"/>
                <w:sz w:val="22"/>
                <w:szCs w:val="22"/>
                <w:vertAlign w:val="baseline"/>
              </w:rPr>
            </w:pPr>
            <w:r>
              <w:rPr>
                <w:rFonts w:ascii="Arial" w:hAnsi="Arial" w:eastAsia="Arial" w:cs="Arial"/>
                <w:b/>
                <w:color w:val="000000"/>
                <w:sz w:val="22"/>
                <w:szCs w:val="22"/>
                <w:vertAlign w:val="baseline"/>
                <w:rtl w:val="0"/>
              </w:rPr>
              <w:t>Project Responsibility</w:t>
            </w:r>
          </w:p>
        </w:tc>
        <w:tc>
          <w:tcPr>
            <w:tcBorders>
              <w:top w:val="single" w:color="000000" w:sz="4" w:space="0"/>
              <w:left w:val="single" w:color="000000" w:sz="4" w:space="0"/>
              <w:bottom w:val="single" w:color="000000" w:sz="4" w:space="0"/>
              <w:right w:val="single" w:color="000000" w:sz="4" w:space="0"/>
            </w:tcBorders>
            <w:shd w:val="clear" w:color="auto" w:fill="D9D9D9"/>
            <w:vAlign w:val="top"/>
          </w:tcPr>
          <w:p>
            <w:pPr>
              <w:rPr>
                <w:rFonts w:ascii="Arial" w:hAnsi="Arial" w:eastAsia="Arial" w:cs="Arial"/>
                <w:color w:val="000000"/>
                <w:sz w:val="22"/>
                <w:szCs w:val="22"/>
                <w:vertAlign w:val="baseline"/>
              </w:rPr>
            </w:pPr>
          </w:p>
          <w:p>
            <w:pPr>
              <w:tabs>
                <w:tab w:val="left" w:pos="0"/>
                <w:tab w:val="left" w:pos="720"/>
                <w:tab w:val="left" w:pos="1519"/>
              </w:tabs>
              <w:jc w:val="center"/>
              <w:rPr>
                <w:rFonts w:ascii="Arial" w:hAnsi="Arial" w:eastAsia="Arial" w:cs="Arial"/>
                <w:b w:val="0"/>
                <w:color w:val="000000"/>
                <w:sz w:val="22"/>
                <w:szCs w:val="22"/>
                <w:vertAlign w:val="baseline"/>
              </w:rPr>
            </w:pPr>
            <w:r>
              <w:rPr>
                <w:rFonts w:ascii="Arial" w:hAnsi="Arial" w:eastAsia="Arial" w:cs="Arial"/>
                <w:b/>
                <w:color w:val="000000"/>
                <w:sz w:val="22"/>
                <w:szCs w:val="22"/>
                <w:vertAlign w:val="baseline"/>
                <w:rtl w:val="0"/>
              </w:rPr>
              <w:t>Signature</w:t>
            </w:r>
          </w:p>
        </w:tc>
        <w:tc>
          <w:tcPr>
            <w:tcBorders>
              <w:top w:val="single" w:color="000000" w:sz="4" w:space="0"/>
              <w:left w:val="single" w:color="000000" w:sz="4" w:space="0"/>
              <w:bottom w:val="single" w:color="000000" w:sz="4" w:space="0"/>
              <w:right w:val="single" w:color="000000" w:sz="4" w:space="0"/>
            </w:tcBorders>
            <w:shd w:val="clear" w:color="auto" w:fill="D9D9D9"/>
            <w:vAlign w:val="top"/>
          </w:tcPr>
          <w:p>
            <w:pPr>
              <w:rPr>
                <w:rFonts w:ascii="Arial" w:hAnsi="Arial" w:eastAsia="Arial" w:cs="Arial"/>
                <w:b w:val="0"/>
                <w:color w:val="000000"/>
                <w:sz w:val="22"/>
                <w:szCs w:val="22"/>
                <w:vertAlign w:val="baseline"/>
              </w:rPr>
            </w:pPr>
          </w:p>
          <w:p>
            <w:pPr>
              <w:tabs>
                <w:tab w:val="left" w:pos="0"/>
                <w:tab w:val="left" w:pos="720"/>
              </w:tabs>
              <w:jc w:val="center"/>
              <w:rPr>
                <w:rFonts w:ascii="Arial" w:hAnsi="Arial" w:eastAsia="Arial" w:cs="Arial"/>
                <w:b w:val="0"/>
                <w:color w:val="000000"/>
                <w:vertAlign w:val="baseline"/>
              </w:rPr>
            </w:pPr>
            <w:r>
              <w:rPr>
                <w:rFonts w:ascii="Arial" w:hAnsi="Arial" w:eastAsia="Arial" w:cs="Arial"/>
                <w:b/>
                <w:color w:val="000000"/>
                <w:sz w:val="22"/>
                <w:szCs w:val="22"/>
                <w:vertAlign w:val="baseline"/>
                <w:rtl w:val="0"/>
              </w:rPr>
              <w:t>Date</w:t>
            </w:r>
          </w:p>
        </w:tc>
      </w:tr>
      <w:tr>
        <w:tblPrEx>
          <w:tblCellMar>
            <w:top w:w="0" w:type="dxa"/>
            <w:left w:w="120" w:type="dxa"/>
            <w:bottom w:w="0" w:type="dxa"/>
            <w:right w:w="120" w:type="dxa"/>
          </w:tblCellMar>
        </w:tblPrEx>
        <w:trPr>
          <w:jc w:val="center"/>
        </w:trPr>
        <w:tc>
          <w:tcPr>
            <w:tcBorders>
              <w:top w:val="single" w:color="000000" w:sz="4" w:space="0"/>
              <w:left w:val="single" w:color="000000" w:sz="6" w:space="0"/>
              <w:bottom w:val="single" w:color="000000" w:sz="6" w:space="0"/>
              <w:right w:val="single" w:color="000000" w:sz="6" w:space="0"/>
            </w:tcBorders>
            <w:vAlign w:val="center"/>
          </w:tcPr>
          <w:p>
            <w:pPr>
              <w:tabs>
                <w:tab w:val="left" w:pos="0"/>
                <w:tab w:val="left" w:pos="720"/>
              </w:tabs>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Project Guide (Internal)</w:t>
            </w:r>
          </w:p>
        </w:tc>
        <w:tc>
          <w:tcPr>
            <w:tcBorders>
              <w:top w:val="single" w:color="000000" w:sz="4" w:space="0"/>
              <w:left w:val="single" w:color="000000" w:sz="6" w:space="0"/>
              <w:bottom w:val="single" w:color="000000" w:sz="6" w:space="0"/>
              <w:right w:val="single" w:color="000000" w:sz="6" w:space="0"/>
            </w:tcBorders>
            <w:vAlign w:val="center"/>
          </w:tcPr>
          <w:p>
            <w:pPr>
              <w:rPr>
                <w:rFonts w:ascii="Arial" w:hAnsi="Arial" w:eastAsia="Arial" w:cs="Arial"/>
                <w:color w:val="000000"/>
                <w:vertAlign w:val="baseline"/>
              </w:rPr>
            </w:pPr>
          </w:p>
          <w:p>
            <w:pPr>
              <w:tabs>
                <w:tab w:val="left" w:pos="0"/>
                <w:tab w:val="left" w:pos="720"/>
                <w:tab w:val="left" w:pos="1519"/>
              </w:tabs>
              <w:rPr>
                <w:rFonts w:ascii="Arial" w:hAnsi="Arial" w:eastAsia="Arial" w:cs="Arial"/>
                <w:color w:val="000000"/>
                <w:vertAlign w:val="baseline"/>
              </w:rPr>
            </w:pPr>
          </w:p>
        </w:tc>
        <w:tc>
          <w:tcPr>
            <w:tcBorders>
              <w:top w:val="single" w:color="000000" w:sz="4" w:space="0"/>
              <w:left w:val="single" w:color="000000" w:sz="6" w:space="0"/>
              <w:bottom w:val="single" w:color="000000" w:sz="6" w:space="0"/>
              <w:right w:val="single" w:color="000000" w:sz="6" w:space="0"/>
            </w:tcBorders>
            <w:vAlign w:val="center"/>
          </w:tcPr>
          <w:p>
            <w:pPr>
              <w:rPr>
                <w:rFonts w:ascii="Arial" w:hAnsi="Arial" w:eastAsia="Arial" w:cs="Arial"/>
                <w:color w:val="000000"/>
                <w:vertAlign w:val="baseline"/>
              </w:rPr>
            </w:pPr>
          </w:p>
          <w:p>
            <w:pPr>
              <w:tabs>
                <w:tab w:val="left" w:pos="0"/>
                <w:tab w:val="left" w:pos="720"/>
              </w:tabs>
              <w:rPr>
                <w:rFonts w:ascii="Arial" w:hAnsi="Arial" w:eastAsia="Arial" w:cs="Arial"/>
                <w:color w:val="000000"/>
                <w:vertAlign w:val="baseline"/>
              </w:rPr>
            </w:pPr>
          </w:p>
        </w:tc>
      </w:tr>
      <w:tr>
        <w:tblPrEx>
          <w:tblCellMar>
            <w:top w:w="0" w:type="dxa"/>
            <w:left w:w="120" w:type="dxa"/>
            <w:bottom w:w="0" w:type="dxa"/>
            <w:right w:w="120" w:type="dxa"/>
          </w:tblCellMar>
        </w:tblPrEx>
        <w:trPr>
          <w:jc w:val="center"/>
        </w:trPr>
        <w:tc>
          <w:tcPr>
            <w:tcBorders>
              <w:top w:val="single" w:color="000000" w:sz="6" w:space="0"/>
              <w:left w:val="single" w:color="000000" w:sz="6" w:space="0"/>
              <w:bottom w:val="single" w:color="000000" w:sz="6" w:space="0"/>
              <w:right w:val="single" w:color="000000" w:sz="6" w:space="0"/>
            </w:tcBorders>
            <w:vAlign w:val="center"/>
          </w:tcPr>
          <w:p>
            <w:pPr>
              <w:tabs>
                <w:tab w:val="left" w:pos="0"/>
                <w:tab w:val="left" w:pos="720"/>
              </w:tabs>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Project Guide (External)</w:t>
            </w:r>
          </w:p>
        </w:tc>
        <w:tc>
          <w:tcPr>
            <w:tcBorders>
              <w:top w:val="single" w:color="000000" w:sz="6" w:space="0"/>
              <w:left w:val="single" w:color="000000" w:sz="6" w:space="0"/>
              <w:bottom w:val="single" w:color="000000" w:sz="6" w:space="0"/>
              <w:right w:val="single" w:color="000000" w:sz="6" w:space="0"/>
            </w:tcBorders>
            <w:vAlign w:val="center"/>
          </w:tcPr>
          <w:p>
            <w:pPr>
              <w:rPr>
                <w:rFonts w:ascii="Arial" w:hAnsi="Arial" w:eastAsia="Arial" w:cs="Arial"/>
                <w:color w:val="000000"/>
                <w:vertAlign w:val="baseline"/>
              </w:rPr>
            </w:pPr>
          </w:p>
          <w:p>
            <w:pPr>
              <w:tabs>
                <w:tab w:val="left" w:pos="0"/>
                <w:tab w:val="left" w:pos="720"/>
                <w:tab w:val="left" w:pos="1519"/>
              </w:tabs>
              <w:rPr>
                <w:rFonts w:ascii="Arial" w:hAnsi="Arial" w:eastAsia="Arial" w:cs="Arial"/>
                <w:color w:val="000000"/>
                <w:vertAlign w:val="baseline"/>
              </w:rPr>
            </w:pPr>
          </w:p>
        </w:tc>
        <w:tc>
          <w:tcPr>
            <w:tcBorders>
              <w:top w:val="single" w:color="000000" w:sz="6" w:space="0"/>
              <w:left w:val="single" w:color="000000" w:sz="6" w:space="0"/>
              <w:bottom w:val="single" w:color="000000" w:sz="6" w:space="0"/>
              <w:right w:val="single" w:color="000000" w:sz="6" w:space="0"/>
            </w:tcBorders>
            <w:vAlign w:val="center"/>
          </w:tcPr>
          <w:p>
            <w:pPr>
              <w:rPr>
                <w:rFonts w:ascii="Arial" w:hAnsi="Arial" w:eastAsia="Arial" w:cs="Arial"/>
                <w:color w:val="000000"/>
                <w:vertAlign w:val="baseline"/>
              </w:rPr>
            </w:pPr>
          </w:p>
          <w:p>
            <w:pPr>
              <w:tabs>
                <w:tab w:val="left" w:pos="0"/>
                <w:tab w:val="left" w:pos="720"/>
              </w:tabs>
              <w:rPr>
                <w:rFonts w:ascii="Arial" w:hAnsi="Arial" w:eastAsia="Arial" w:cs="Arial"/>
                <w:color w:val="000000"/>
                <w:vertAlign w:val="baseline"/>
              </w:rPr>
            </w:pPr>
          </w:p>
        </w:tc>
      </w:tr>
      <w:tr>
        <w:tblPrEx>
          <w:tblCellMar>
            <w:top w:w="0" w:type="dxa"/>
            <w:left w:w="120" w:type="dxa"/>
            <w:bottom w:w="0" w:type="dxa"/>
            <w:right w:w="120" w:type="dxa"/>
          </w:tblCellMar>
        </w:tblPrEx>
        <w:trPr>
          <w:jc w:val="center"/>
        </w:trPr>
        <w:tc>
          <w:tcPr>
            <w:tcBorders>
              <w:top w:val="single" w:color="000000" w:sz="6" w:space="0"/>
              <w:left w:val="single" w:color="000000" w:sz="6" w:space="0"/>
              <w:bottom w:val="single" w:color="000000" w:sz="6" w:space="0"/>
              <w:right w:val="single" w:color="000000" w:sz="6" w:space="0"/>
            </w:tcBorders>
            <w:vAlign w:val="center"/>
          </w:tcPr>
          <w:p>
            <w:pPr>
              <w:tabs>
                <w:tab w:val="left" w:pos="0"/>
                <w:tab w:val="left" w:pos="720"/>
              </w:tabs>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Documentation Leader</w:t>
            </w:r>
          </w:p>
        </w:tc>
        <w:tc>
          <w:tcPr>
            <w:tcBorders>
              <w:top w:val="single" w:color="000000" w:sz="6" w:space="0"/>
              <w:left w:val="single" w:color="000000" w:sz="6" w:space="0"/>
              <w:bottom w:val="single" w:color="000000" w:sz="6" w:space="0"/>
              <w:right w:val="single" w:color="000000" w:sz="6" w:space="0"/>
            </w:tcBorders>
            <w:vAlign w:val="center"/>
          </w:tcPr>
          <w:p>
            <w:pPr>
              <w:rPr>
                <w:rFonts w:ascii="Arial" w:hAnsi="Arial" w:eastAsia="Arial" w:cs="Arial"/>
                <w:color w:val="000000"/>
                <w:vertAlign w:val="baseline"/>
              </w:rPr>
            </w:pPr>
          </w:p>
          <w:p>
            <w:pPr>
              <w:tabs>
                <w:tab w:val="left" w:pos="0"/>
                <w:tab w:val="left" w:pos="720"/>
                <w:tab w:val="left" w:pos="1519"/>
              </w:tabs>
              <w:rPr>
                <w:rFonts w:ascii="Arial" w:hAnsi="Arial" w:eastAsia="Arial" w:cs="Arial"/>
                <w:color w:val="000000"/>
                <w:vertAlign w:val="baseline"/>
              </w:rPr>
            </w:pPr>
          </w:p>
        </w:tc>
        <w:tc>
          <w:tcPr>
            <w:tcBorders>
              <w:top w:val="single" w:color="000000" w:sz="6" w:space="0"/>
              <w:left w:val="single" w:color="000000" w:sz="6" w:space="0"/>
              <w:bottom w:val="single" w:color="000000" w:sz="6" w:space="0"/>
              <w:right w:val="single" w:color="000000" w:sz="6" w:space="0"/>
            </w:tcBorders>
            <w:vAlign w:val="center"/>
          </w:tcPr>
          <w:p>
            <w:pPr>
              <w:rPr>
                <w:rFonts w:ascii="Arial" w:hAnsi="Arial" w:eastAsia="Arial" w:cs="Arial"/>
                <w:color w:val="000000"/>
                <w:vertAlign w:val="baseline"/>
              </w:rPr>
            </w:pPr>
          </w:p>
          <w:p>
            <w:pPr>
              <w:tabs>
                <w:tab w:val="left" w:pos="0"/>
                <w:tab w:val="left" w:pos="720"/>
              </w:tabs>
              <w:rPr>
                <w:rFonts w:ascii="Arial" w:hAnsi="Arial" w:eastAsia="Arial" w:cs="Arial"/>
                <w:color w:val="000000"/>
                <w:vertAlign w:val="baseline"/>
              </w:rPr>
            </w:pPr>
          </w:p>
        </w:tc>
      </w:tr>
    </w:tbl>
    <w:p>
      <w:pPr>
        <w:pBdr>
          <w:top w:val="single" w:color="000000" w:sz="6" w:space="1"/>
          <w:left w:val="single" w:color="000000" w:sz="6" w:space="1"/>
          <w:bottom w:val="single" w:color="000000" w:sz="6" w:space="1"/>
          <w:right w:val="single" w:color="000000" w:sz="6" w:space="1"/>
        </w:pBdr>
        <w:tabs>
          <w:tab w:val="left" w:pos="1980"/>
        </w:tabs>
        <w:ind w:right="720"/>
        <w:rPr>
          <w:rFonts w:ascii="Arial" w:hAnsi="Arial" w:eastAsia="Arial" w:cs="Arial"/>
          <w:i w:val="0"/>
          <w:sz w:val="20"/>
          <w:szCs w:val="20"/>
          <w:vertAlign w:val="baseline"/>
        </w:rPr>
      </w:pPr>
      <w:r>
        <w:br w:type="page"/>
      </w:r>
      <w:r>
        <w:rPr>
          <w:rFonts w:ascii="Arial" w:hAnsi="Arial" w:eastAsia="Arial" w:cs="Arial"/>
          <w:i/>
          <w:sz w:val="20"/>
          <w:szCs w:val="20"/>
          <w:vertAlign w:val="baseline"/>
          <w:rtl w:val="0"/>
        </w:rPr>
        <w:t xml:space="preserve">The document in this file is for UML Class Diagram Documentation Specifications, which conforms to the requirements of UML 2.0.   </w:t>
      </w:r>
    </w:p>
    <w:p>
      <w:pPr>
        <w:pBdr>
          <w:top w:val="single" w:color="000000" w:sz="6" w:space="1"/>
          <w:left w:val="single" w:color="000000" w:sz="6" w:space="1"/>
          <w:bottom w:val="single" w:color="000000" w:sz="6" w:space="1"/>
          <w:right w:val="single" w:color="000000" w:sz="6" w:space="1"/>
        </w:pBdr>
        <w:tabs>
          <w:tab w:val="left" w:pos="1980"/>
        </w:tabs>
        <w:ind w:right="720"/>
        <w:rPr>
          <w:rFonts w:ascii="Arial" w:hAnsi="Arial" w:eastAsia="Arial" w:cs="Arial"/>
          <w:sz w:val="20"/>
          <w:szCs w:val="20"/>
          <w:vertAlign w:val="baseline"/>
        </w:rPr>
      </w:pPr>
    </w:p>
    <w:p>
      <w:pPr>
        <w:pBdr>
          <w:top w:val="single" w:color="000000" w:sz="6" w:space="1"/>
          <w:left w:val="single" w:color="000000" w:sz="6" w:space="1"/>
          <w:bottom w:val="single" w:color="000000" w:sz="6" w:space="1"/>
          <w:right w:val="single" w:color="000000" w:sz="6" w:space="1"/>
        </w:pBdr>
        <w:tabs>
          <w:tab w:val="left" w:pos="1980"/>
        </w:tabs>
        <w:ind w:right="720"/>
        <w:rPr>
          <w:rFonts w:ascii="Arial" w:hAnsi="Arial" w:eastAsia="Arial" w:cs="Arial"/>
          <w:i w:val="0"/>
          <w:sz w:val="20"/>
          <w:szCs w:val="20"/>
          <w:vertAlign w:val="baseline"/>
        </w:rPr>
      </w:pPr>
      <w:r>
        <w:rPr>
          <w:rFonts w:ascii="Arial" w:hAnsi="Arial" w:eastAsia="Arial" w:cs="Arial"/>
          <w:i/>
          <w:sz w:val="20"/>
          <w:szCs w:val="20"/>
          <w:vertAlign w:val="baseline"/>
          <w:rtl w:val="0"/>
        </w:rPr>
        <w:t xml:space="preserve">Items that are intended to stay in as part of your document are in </w:t>
      </w:r>
      <w:r>
        <w:rPr>
          <w:rFonts w:ascii="Arial" w:hAnsi="Arial" w:eastAsia="Arial" w:cs="Arial"/>
          <w:b/>
          <w:sz w:val="20"/>
          <w:szCs w:val="20"/>
          <w:vertAlign w:val="baseline"/>
          <w:rtl w:val="0"/>
        </w:rPr>
        <w:t>bold</w:t>
      </w:r>
      <w:r>
        <w:rPr>
          <w:rFonts w:ascii="Arial" w:hAnsi="Arial" w:eastAsia="Arial" w:cs="Arial"/>
          <w:i/>
          <w:sz w:val="20"/>
          <w:szCs w:val="20"/>
          <w:vertAlign w:val="baseline"/>
          <w:rtl w:val="0"/>
        </w:rPr>
        <w:t xml:space="preserve">; </w:t>
      </w:r>
      <w:r>
        <w:rPr>
          <w:rFonts w:ascii="Arial" w:hAnsi="Arial" w:eastAsia="Arial" w:cs="Arial"/>
          <w:i/>
          <w:color w:val="0000FF"/>
          <w:sz w:val="20"/>
          <w:szCs w:val="20"/>
          <w:vertAlign w:val="baseline"/>
          <w:rtl w:val="0"/>
        </w:rPr>
        <w:t>blue</w:t>
      </w:r>
      <w:r>
        <w:rPr>
          <w:rFonts w:ascii="Arial" w:hAnsi="Arial" w:eastAsia="Arial" w:cs="Arial"/>
          <w:i/>
          <w:sz w:val="20"/>
          <w:szCs w:val="20"/>
          <w:vertAlign w:val="baseline"/>
          <w:rtl w:val="0"/>
        </w:rPr>
        <w:t xml:space="preserve"> italic text is used for explanatory information that should be removed when the template is used.</w:t>
      </w:r>
    </w:p>
    <w:p>
      <w:pPr>
        <w:rPr>
          <w:rFonts w:ascii="Arial" w:hAnsi="Arial" w:eastAsia="Arial" w:cs="Arial"/>
          <w:b w:val="0"/>
          <w:sz w:val="28"/>
          <w:szCs w:val="28"/>
          <w:vertAlign w:val="baseline"/>
        </w:rPr>
      </w:pPr>
      <w:r>
        <w:br w:type="page"/>
      </w:r>
      <w:r>
        <w:rPr>
          <w:rFonts w:ascii="Arial" w:hAnsi="Arial" w:eastAsia="Arial" w:cs="Arial"/>
          <w:b/>
          <w:sz w:val="28"/>
          <w:szCs w:val="28"/>
          <w:vertAlign w:val="baseline"/>
          <w:rtl w:val="0"/>
        </w:rPr>
        <w:t>Table of Contents</w:t>
      </w:r>
    </w:p>
    <w:sdt>
      <w:sdtPr>
        <w:id w:val="0"/>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s>
            <w:spacing w:before="120"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rFonts w:ascii="Arial" w:hAnsi="Arial" w:eastAsia="Arial" w:cs="Arial"/>
              <w:b/>
              <w:i w:val="0"/>
              <w:smallCaps/>
              <w:strike w:val="0"/>
              <w:color w:val="000000"/>
              <w:sz w:val="20"/>
              <w:szCs w:val="20"/>
              <w:u w:val="none"/>
              <w:shd w:val="clear" w:fill="auto"/>
              <w:vertAlign w:val="baseline"/>
              <w:rtl w:val="0"/>
            </w:rPr>
            <w:t>1.</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"_gjdgxs"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_gjdgxs \h </w:instrText>
          </w:r>
          <w:r>
            <w:fldChar w:fldCharType="separate"/>
          </w:r>
          <w:r>
            <w:rPr>
              <w:rFonts w:ascii="Arial" w:hAnsi="Arial" w:eastAsia="Arial" w:cs="Arial"/>
              <w:b/>
              <w:i w:val="0"/>
              <w:smallCaps/>
              <w:strike w:val="0"/>
              <w:color w:val="000000"/>
              <w:sz w:val="20"/>
              <w:szCs w:val="20"/>
              <w:u w:val="none"/>
              <w:shd w:val="clear" w:fill="auto"/>
              <w:vertAlign w:val="baseline"/>
              <w:rtl w:val="0"/>
            </w:rPr>
            <w:t>GENERAL INFORMATION</w:t>
          </w:r>
          <w:r>
            <w:rPr>
              <w:rFonts w:ascii="Times New Roman" w:hAnsi="Times New Roman" w:eastAsia="Times New Roman" w:cs="Times New Roman"/>
              <w:b/>
              <w:i w:val="0"/>
              <w:smallCaps/>
              <w:strike w:val="0"/>
              <w:color w:val="000000"/>
              <w:sz w:val="20"/>
              <w:szCs w:val="20"/>
              <w:u w:val="none"/>
              <w:shd w:val="clear" w:fill="auto"/>
              <w:vertAlign w:val="baseline"/>
              <w:rtl w:val="0"/>
            </w:rPr>
            <w:tab/>
          </w:r>
          <w:r>
            <w:rPr>
              <w:rFonts w:ascii="Times New Roman" w:hAnsi="Times New Roman" w:eastAsia="Times New Roman" w:cs="Times New Roman"/>
              <w:b/>
              <w:i w:val="0"/>
              <w:smallCaps/>
              <w:strike w:val="0"/>
              <w:color w:val="000000"/>
              <w:sz w:val="20"/>
              <w:szCs w:val="20"/>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1.1</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_30j0zll \h </w:instrText>
          </w:r>
          <w:r>
            <w:fldChar w:fldCharType="separate"/>
          </w:r>
          <w:r>
            <w:rPr>
              <w:rFonts w:ascii="Arial" w:hAnsi="Arial" w:eastAsia="Arial" w:cs="Arial"/>
              <w:b w:val="0"/>
              <w:i w:val="0"/>
              <w:smallCaps/>
              <w:strike w:val="0"/>
              <w:color w:val="000000"/>
              <w:sz w:val="20"/>
              <w:szCs w:val="20"/>
              <w:u w:val="none"/>
              <w:shd w:val="clear" w:fill="auto"/>
              <w:vertAlign w:val="baseline"/>
              <w:rtl w:val="0"/>
            </w:rPr>
            <w:t>Version Control</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1.2</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_1fob9te \h </w:instrText>
          </w:r>
          <w:r>
            <w:fldChar w:fldCharType="separate"/>
          </w:r>
          <w:r>
            <w:rPr>
              <w:rFonts w:ascii="Arial" w:hAnsi="Arial" w:eastAsia="Arial" w:cs="Arial"/>
              <w:b w:val="0"/>
              <w:i w:val="0"/>
              <w:smallCaps/>
              <w:strike w:val="0"/>
              <w:color w:val="000000"/>
              <w:sz w:val="20"/>
              <w:szCs w:val="20"/>
              <w:u w:val="none"/>
              <w:shd w:val="clear" w:fill="auto"/>
              <w:vertAlign w:val="baseline"/>
              <w:rtl w:val="0"/>
            </w:rPr>
            <w:t>Information Details</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s>
            <w:spacing w:before="120"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"_3znysh7" \h </w:instrText>
          </w:r>
          <w:r>
            <w:fldChar w:fldCharType="separate"/>
          </w:r>
          <w:r>
            <w:rPr>
              <w:rFonts w:ascii="Arial" w:hAnsi="Arial" w:eastAsia="Arial" w:cs="Arial"/>
              <w:b/>
              <w:i w:val="0"/>
              <w:smallCaps/>
              <w:strike w:val="0"/>
              <w:color w:val="000000"/>
              <w:sz w:val="20"/>
              <w:szCs w:val="20"/>
              <w:u w:val="none"/>
              <w:shd w:val="clear" w:fill="auto"/>
              <w:vertAlign w:val="baseline"/>
              <w:rtl w:val="0"/>
            </w:rPr>
            <w:t>2.</w:t>
          </w:r>
          <w:r>
            <w:rPr>
              <w:rFonts w:ascii="Arial" w:hAnsi="Arial" w:eastAsia="Arial" w:cs="Arial"/>
              <w:b/>
              <w:i w:val="0"/>
              <w:smallCaps/>
              <w:strike w:val="0"/>
              <w:color w:val="000000"/>
              <w:sz w:val="20"/>
              <w:szCs w:val="20"/>
              <w:u w:val="none"/>
              <w:shd w:val="clear" w:fill="auto"/>
              <w:vertAlign w:val="baseline"/>
              <w:rtl w:val="0"/>
            </w:rPr>
            <w:fldChar w:fldCharType="end"/>
          </w: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_3znysh7 \h </w:instrText>
          </w:r>
          <w:r>
            <w:fldChar w:fldCharType="separate"/>
          </w:r>
          <w:r>
            <w:rPr>
              <w:rFonts w:ascii="Arial" w:hAnsi="Arial" w:eastAsia="Arial" w:cs="Arial"/>
              <w:b/>
              <w:i w:val="0"/>
              <w:smallCaps/>
              <w:strike w:val="0"/>
              <w:color w:val="000000"/>
              <w:sz w:val="20"/>
              <w:szCs w:val="20"/>
              <w:u w:val="none"/>
              <w:shd w:val="clear" w:fill="auto"/>
              <w:vertAlign w:val="baseline"/>
              <w:rtl w:val="0"/>
            </w:rPr>
            <w:t>CLASS DIAGRAM DESCRIPTION</w:t>
          </w:r>
          <w:r>
            <w:rPr>
              <w:rFonts w:ascii="Times New Roman" w:hAnsi="Times New Roman" w:eastAsia="Times New Roman" w:cs="Times New Roman"/>
              <w:b/>
              <w:i w:val="0"/>
              <w:smallCaps/>
              <w:strike w:val="0"/>
              <w:color w:val="000000"/>
              <w:sz w:val="20"/>
              <w:szCs w:val="20"/>
              <w:u w:val="none"/>
              <w:shd w:val="clear" w:fill="auto"/>
              <w:vertAlign w:val="baseline"/>
              <w:rtl w:val="0"/>
            </w:rPr>
            <w:tab/>
          </w:r>
          <w:r>
            <w:rPr>
              <w:rFonts w:ascii="Times New Roman" w:hAnsi="Times New Roman" w:eastAsia="Times New Roman" w:cs="Times New Roman"/>
              <w:b/>
              <w:i w:val="0"/>
              <w:smallCaps/>
              <w:strike w:val="0"/>
              <w:color w:val="000000"/>
              <w:sz w:val="20"/>
              <w:szCs w:val="20"/>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2.1</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begin"/>
          </w:r>
          <w:r>
            <w:instrText xml:space="preserve"> HYPERLINK \l "_2et92p0"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_2et92p0 \h </w:instrText>
          </w:r>
          <w:r>
            <w:fldChar w:fldCharType="separate"/>
          </w:r>
          <w:r>
            <w:rPr>
              <w:rFonts w:ascii="Arial" w:hAnsi="Arial" w:eastAsia="Arial" w:cs="Arial"/>
              <w:b w:val="0"/>
              <w:i w:val="0"/>
              <w:smallCaps/>
              <w:strike w:val="0"/>
              <w:color w:val="000000"/>
              <w:sz w:val="20"/>
              <w:szCs w:val="20"/>
              <w:u w:val="none"/>
              <w:shd w:val="clear" w:fill="auto"/>
              <w:vertAlign w:val="baseline"/>
              <w:rtl w:val="0"/>
            </w:rPr>
            <w:t>CRC Template</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4</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"_tyjcwt"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2.2</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_tyjcwt \h </w:instrText>
          </w:r>
          <w:r>
            <w:fldChar w:fldCharType="separate"/>
          </w:r>
          <w:r>
            <w:rPr>
              <w:rFonts w:ascii="Arial" w:hAnsi="Arial" w:eastAsia="Arial" w:cs="Arial"/>
              <w:b w:val="0"/>
              <w:i w:val="0"/>
              <w:smallCaps/>
              <w:strike w:val="0"/>
              <w:color w:val="000000"/>
              <w:sz w:val="20"/>
              <w:szCs w:val="20"/>
              <w:u w:val="none"/>
              <w:shd w:val="clear" w:fill="auto"/>
              <w:vertAlign w:val="baseline"/>
              <w:rtl w:val="0"/>
            </w:rPr>
            <w:t>CRC Cards Overview</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Responsibility</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Collaborator</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"_1t3h5sf"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"_4d34og8"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Domain Users (3-5 people)</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OO Design Analyst (1-2 people)</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Facilitator (1 person)</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Scribe (1-2 people)</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"_26in1rg"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Observers (0-N people)</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The CRC Technique</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Selecting a Scenario</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"_35nkun2"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Creating Initial CRC Card(s)</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Arranging the CRC Cards</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"_2jxsxqh"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The CRC Interview</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"_2jxsxqh"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"_z337ya"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Finding Classes</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Finding Collaborators</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"_3j2qqm3"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2.2.1</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"_1y810tw"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General Guidelines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"_4i7ojhp"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Class Style Guidelines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"_2xcytpi"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2.2.3</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"_2xcytpi"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_2xcytpi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Interfaces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2.2.4</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"_1ci93xb"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Relationship Guidelines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2.2.5</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"_3whwml4"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Inheritance Guidelines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11</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8630"/>
            </w:tabs>
            <w:spacing w:before="0" w:after="0" w:line="240" w:lineRule="auto"/>
            <w:ind w:left="480" w:right="0" w:hanging="48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"_2bn6wsx"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2.2.6</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begin"/>
          </w:r>
          <w:r>
            <w:instrText xml:space="preserve"> HYPERLINK \l "_2bn6wsx"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_2bn6wsx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Aggregation and Composition Guidelines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\l "_qsh70q" \h </w:instrText>
          </w:r>
          <w:r>
            <w:fldChar w:fldCharType="separate"/>
          </w:r>
          <w:r>
            <w:rPr>
              <w:rFonts w:ascii="Times New Roman" w:hAnsi="Times New Roman" w:eastAsia="Times New Roman" w:cs="Times New Roman"/>
              <w:b w:val="0"/>
              <w:i w:val="0"/>
              <w:smallCaps/>
              <w:strike w:val="0"/>
              <w:color w:val="000000"/>
              <w:sz w:val="20"/>
              <w:szCs w:val="20"/>
              <w:u w:val="none"/>
              <w:shd w:val="clear" w:fill="auto"/>
              <w:vertAlign w:val="baseline"/>
              <w:rtl w:val="0"/>
            </w:rPr>
            <w:t>2.3</w:t>
          </w:r>
          <w:r>
            <w:rPr>
              <w:rFonts w:ascii="Times New Roman" w:hAnsi="Times New Roman" w:eastAsia="Times New Roman" w:cs="Times New Roman"/>
              <w:b w:val="0"/>
              <w:i w:val="0"/>
              <w:smallCaps/>
              <w:strike w:val="0"/>
              <w:color w:val="000000"/>
              <w:sz w:val="20"/>
              <w:szCs w:val="20"/>
              <w:u w:val="none"/>
              <w:shd w:val="clear" w:fill="auto"/>
              <w:vertAlign w:val="baseline"/>
              <w:rtl w:val="0"/>
            </w:rPr>
            <w:fldChar w:fldCharType="end"/>
          </w:r>
          <w:r>
            <w:fldChar w:fldCharType="begin"/>
          </w:r>
          <w:r>
            <w:instrText xml:space="preserve"> HYPERLINK \l "_qsh70q"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PAGEREF _qsh70q \h </w:instrText>
          </w:r>
          <w:r>
            <w:fldChar w:fldCharType="separate"/>
          </w:r>
          <w:r>
            <w:rPr>
              <w:rFonts w:ascii="Arial" w:hAnsi="Arial" w:eastAsia="Arial" w:cs="Arial"/>
              <w:b w:val="0"/>
              <w:i w:val="0"/>
              <w:smallCaps/>
              <w:strike w:val="0"/>
              <w:color w:val="000000"/>
              <w:sz w:val="20"/>
              <w:szCs w:val="20"/>
              <w:u w:val="none"/>
              <w:shd w:val="clear" w:fill="auto"/>
              <w:vertAlign w:val="baseline"/>
              <w:rtl w:val="0"/>
            </w:rPr>
            <w:t>Class Diagram</w:t>
          </w:r>
          <w:r>
            <w:rPr>
              <w:rFonts w:ascii="Times New Roman" w:hAnsi="Times New Roman" w:eastAsia="Times New Roman" w:cs="Times New Roman"/>
              <w:b w:val="0"/>
              <w:i w:val="0"/>
              <w:smallCaps/>
              <w:strike w:val="0"/>
              <w:color w:val="000000"/>
              <w:sz w:val="20"/>
              <w:szCs w:val="20"/>
              <w:u w:val="none"/>
              <w:shd w:val="clear" w:fill="auto"/>
              <w:vertAlign w:val="baseline"/>
              <w:rtl w:val="0"/>
            </w:rPr>
            <w:tab/>
          </w:r>
          <w:r>
            <w:rPr>
              <w:rFonts w:ascii="Times New Roman" w:hAnsi="Times New Roman" w:eastAsia="Times New Roman" w:cs="Times New Roman"/>
              <w:b w:val="0"/>
              <w:i w:val="0"/>
              <w:smallCaps/>
              <w:strike w:val="0"/>
              <w:color w:val="000000"/>
              <w:sz w:val="20"/>
              <w:szCs w:val="20"/>
              <w:u w:val="none"/>
              <w:shd w:val="clear" w:fill="auto"/>
              <w:vertAlign w:val="baseline"/>
              <w:rtl w:val="0"/>
            </w:rPr>
            <w:t>12</w:t>
          </w:r>
          <w:r>
            <w:fldChar w:fldCharType="end"/>
          </w:r>
          <w:r>
            <w:fldChar w:fldCharType="end"/>
          </w:r>
        </w:p>
      </w:sdtContent>
    </w:sd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640"/>
        </w:tabs>
        <w:spacing w:before="120" w:after="120" w:line="240" w:lineRule="auto"/>
        <w:ind w:left="0" w:right="0" w:firstLine="0"/>
        <w:jc w:val="left"/>
        <w:rPr>
          <w:rFonts w:ascii="Times New Roman" w:hAnsi="Times New Roman" w:eastAsia="Times New Roman" w:cs="Times New Roman"/>
          <w:b w:val="0"/>
          <w:i w:val="0"/>
          <w:smallCaps/>
          <w:strike w:val="0"/>
          <w:color w:val="000000"/>
          <w:sz w:val="20"/>
          <w:szCs w:val="20"/>
          <w:u w:val="none"/>
          <w:shd w:val="clear" w:fill="auto"/>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bookmarkStart w:id="0" w:name="_gjdgxs" w:colFirst="0" w:colLast="0"/>
      <w:bookmarkEnd w:id="0"/>
    </w:p>
    <w:p>
      <w:pPr>
        <w:pStyle w:val="2"/>
        <w:numPr>
          <w:ilvl w:val="0"/>
          <w:numId w:val="6"/>
        </w:numPr>
        <w:ind w:left="0" w:firstLine="0"/>
        <w:rPr>
          <w:rFonts w:ascii="Arial" w:hAnsi="Arial" w:eastAsia="Arial" w:cs="Arial"/>
        </w:rPr>
      </w:pPr>
      <w:r>
        <w:rPr>
          <w:rFonts w:ascii="Arial" w:hAnsi="Arial" w:eastAsia="Arial" w:cs="Arial"/>
          <w:b/>
          <w:smallCaps/>
          <w:vertAlign w:val="baseline"/>
          <w:rtl w:val="0"/>
        </w:rPr>
        <w:t xml:space="preserve">General Information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Pr>
      </w:pPr>
      <w:r>
        <w:rPr>
          <w:rFonts w:ascii="Times New Roman" w:hAnsi="Times New Roman" w:eastAsia="Times New Roman" w:cs="Times New Roman"/>
          <w:b w:val="0"/>
          <w:i/>
          <w:smallCaps/>
          <w:strike w:val="0"/>
          <w:color w:val="0000FF"/>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FF"/>
          <w:sz w:val="24"/>
          <w:szCs w:val="24"/>
          <w:u w:val="none"/>
          <w:shd w:val="clear" w:fill="auto"/>
          <w:vertAlign w:val="baseline"/>
          <w:rtl w:val="0"/>
        </w:rPr>
        <w:t>Fill in the following details to keep trace of Project Phases and Iterations.</w:t>
      </w:r>
    </w:p>
    <w:p>
      <w:pPr>
        <w:rPr>
          <w:vertAlign w:val="baseline"/>
        </w:rPr>
      </w:pPr>
    </w:p>
    <w:tbl>
      <w:tblPr>
        <w:tblStyle w:val="54"/>
        <w:tblW w:w="8838" w:type="dxa"/>
        <w:tblInd w:w="-1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159"/>
        <w:gridCol w:w="66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Informational Item</w:t>
            </w:r>
          </w:p>
        </w:tc>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Information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Document Title</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Class Diagram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of Car Rental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Version</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Author</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Shreya Hirapurkar, Vinayak Kokane, Dhanraj Kore, Vaishnavi Kulkarni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Project Name</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Car Rental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Project Phase</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Phase 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Project Iteration</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w:t>
            </w:r>
          </w:p>
        </w:tc>
      </w:tr>
    </w:tbl>
    <w:p>
      <w:pPr>
        <w:rPr>
          <w:rFonts w:ascii="Arial" w:hAnsi="Arial" w:eastAsia="Arial" w:cs="Arial"/>
          <w:vertAlign w:val="baseline"/>
        </w:rPr>
      </w:pPr>
      <w:bookmarkStart w:id="1" w:name="_30j0zll" w:colFirst="0" w:colLast="0"/>
      <w:bookmarkEnd w:id="1"/>
    </w:p>
    <w:p>
      <w:pPr>
        <w:pStyle w:val="3"/>
        <w:numPr>
          <w:ilvl w:val="1"/>
          <w:numId w:val="6"/>
        </w:numPr>
        <w:ind w:left="0" w:firstLine="0"/>
      </w:pPr>
      <w:r>
        <w:rPr>
          <w:rFonts w:ascii="Arial" w:hAnsi="Arial" w:eastAsia="Arial" w:cs="Arial"/>
          <w:b/>
          <w:smallCaps/>
          <w:vertAlign w:val="baseline"/>
          <w:rtl w:val="0"/>
        </w:rPr>
        <w:t>Version Control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Pr>
      </w:pPr>
      <w:r>
        <w:rPr>
          <w:rFonts w:ascii="Times New Roman" w:hAnsi="Times New Roman" w:eastAsia="Times New Roman" w:cs="Times New Roman"/>
          <w:b w:val="0"/>
          <w:i/>
          <w:smallCaps w:val="0"/>
          <w:strike w:val="0"/>
          <w:color w:val="0000FF"/>
          <w:sz w:val="24"/>
          <w:szCs w:val="24"/>
          <w:u w:val="none"/>
          <w:shd w:val="clear" w:fill="auto"/>
          <w:vertAlign w:val="baseline"/>
          <w:rtl w:val="0"/>
        </w:rPr>
        <w:t xml:space="preserve"> Fill in the following details to keep trace of Versioning Details.</w:t>
      </w:r>
    </w:p>
    <w:p>
      <w:pPr>
        <w:rPr>
          <w:rFonts w:ascii="Arial" w:hAnsi="Arial" w:eastAsia="Arial" w:cs="Arial"/>
          <w:sz w:val="20"/>
          <w:szCs w:val="20"/>
          <w:vertAlign w:val="baseline"/>
        </w:rPr>
      </w:pPr>
    </w:p>
    <w:tbl>
      <w:tblPr>
        <w:tblStyle w:val="55"/>
        <w:tblW w:w="8856" w:type="dxa"/>
        <w:tblInd w:w="-1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159"/>
        <w:gridCol w:w="1120"/>
        <w:gridCol w:w="3444"/>
        <w:gridCol w:w="213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Date</w:t>
            </w:r>
          </w:p>
        </w:tc>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Version</w:t>
            </w:r>
          </w:p>
        </w:tc>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Description</w:t>
            </w:r>
          </w:p>
        </w:tc>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May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18</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-20</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21</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Created</w:t>
            </w:r>
          </w:p>
        </w:tc>
        <w:tc>
          <w:tcPr>
            <w:tcW w:w="213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leftChars="-1" w:right="0" w:rightChars="0" w:hanging="2" w:hangingChars="1"/>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Shreya Hirapurkar, Vinayak Kokane, Dhanraj Kore, Vaishnavi Kulkarni</w:t>
            </w:r>
          </w:p>
        </w:tc>
      </w:tr>
    </w:tbl>
    <w:p>
      <w:pPr>
        <w:rPr>
          <w:rFonts w:ascii="Arial" w:hAnsi="Arial" w:eastAsia="Arial" w:cs="Arial"/>
          <w:vertAlign w:val="baseline"/>
        </w:rPr>
      </w:pPr>
      <w:bookmarkStart w:id="2" w:name="_1fob9te" w:colFirst="0" w:colLast="0"/>
      <w:bookmarkEnd w:id="2"/>
    </w:p>
    <w:p>
      <w:pPr>
        <w:pStyle w:val="3"/>
        <w:numPr>
          <w:ilvl w:val="1"/>
          <w:numId w:val="6"/>
        </w:numPr>
        <w:ind w:left="0" w:firstLine="0"/>
      </w:pPr>
      <w:r>
        <w:rPr>
          <w:rFonts w:ascii="Arial" w:hAnsi="Arial" w:eastAsia="Arial" w:cs="Arial"/>
          <w:b/>
          <w:smallCaps/>
          <w:vertAlign w:val="baseline"/>
          <w:rtl w:val="0"/>
        </w:rPr>
        <w:t>Information Details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Pr>
      </w:pPr>
      <w:r>
        <w:rPr>
          <w:rFonts w:ascii="Times New Roman" w:hAnsi="Times New Roman" w:eastAsia="Times New Roman" w:cs="Times New Roman"/>
          <w:b w:val="0"/>
          <w:i/>
          <w:smallCaps w:val="0"/>
          <w:strike w:val="0"/>
          <w:color w:val="0000FF"/>
          <w:sz w:val="24"/>
          <w:szCs w:val="24"/>
          <w:u w:val="none"/>
          <w:shd w:val="clear" w:fill="auto"/>
          <w:vertAlign w:val="baseline"/>
          <w:rtl w:val="0"/>
        </w:rPr>
        <w:t>Fill in the following details to keep trace of information that you are generating.</w:t>
      </w:r>
    </w:p>
    <w:p>
      <w:pPr>
        <w:rPr>
          <w:rFonts w:ascii="Arial" w:hAnsi="Arial" w:eastAsia="Arial" w:cs="Arial"/>
          <w:sz w:val="20"/>
          <w:szCs w:val="20"/>
          <w:vertAlign w:val="baseline"/>
        </w:rPr>
      </w:pPr>
    </w:p>
    <w:tbl>
      <w:tblPr>
        <w:tblStyle w:val="56"/>
        <w:tblW w:w="8838" w:type="dxa"/>
        <w:tblInd w:w="-1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159"/>
        <w:gridCol w:w="66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Informational Item</w:t>
            </w:r>
          </w:p>
        </w:tc>
        <w:tc>
          <w:tcPr>
            <w:shd w:val="clear" w:color="auto" w:fill="C0C0C0"/>
            <w:vAlign w:val="top"/>
          </w:tcPr>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Information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Filename</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TY_25_Class_Diagram</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.doc</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x</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Last Saved On</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Monday,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May 18</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20</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21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:28:00 PM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Last Saved By</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leftChars="-1" w:right="0" w:rightChars="0" w:hanging="2" w:hangingChars="1"/>
              <w:jc w:val="left"/>
              <w:rPr>
                <w:rFonts w:hint="default" w:ascii="Times New Roman" w:hAnsi="Times New Roman" w:eastAsia="Times New Roman" w:cs="Times New Roman"/>
                <w:b w:val="0"/>
                <w:i w:val="0"/>
                <w:smallCaps w:val="0"/>
                <w:strike w:val="0"/>
                <w:color w:val="000000"/>
                <w:w w:val="100"/>
                <w:position w:val="-1"/>
                <w:sz w:val="20"/>
                <w:szCs w:val="20"/>
                <w:u w:val="none"/>
                <w:shd w:val="clear" w:fill="auto"/>
                <w:vertAlign w:val="baseline"/>
                <w:cs w:val="0"/>
                <w:lang w:val="en-US" w:eastAsia="en-US" w:bidi="ar-SA"/>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0"/>
                <w:szCs w:val="20"/>
                <w:u w:val="none"/>
                <w:shd w:val="clear" w:fill="auto"/>
                <w:vertAlign w:val="baseline"/>
                <w:rtl w:val="0"/>
                <w:lang w:val="en-US"/>
              </w:rPr>
              <w:t>Shreya Hirapurkar, Vinayak Kokane, Dhanraj Kore, Vaishnavi Kulkarni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Number of Pages</w:t>
            </w:r>
          </w:p>
        </w:tc>
        <w:tc>
          <w:tcPr>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14</w: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bookmarkStart w:id="3" w:name="_3znysh7" w:colFirst="0" w:colLast="0"/>
      <w:bookmarkEnd w:id="3"/>
    </w:p>
    <w:p>
      <w:pPr>
        <w:pStyle w:val="2"/>
        <w:numPr>
          <w:ilvl w:val="0"/>
          <w:numId w:val="6"/>
        </w:numPr>
        <w:ind w:left="0" w:firstLine="0"/>
        <w:rPr>
          <w:rFonts w:ascii="Arial" w:hAnsi="Arial" w:eastAsia="Arial" w:cs="Arial"/>
        </w:rPr>
      </w:pPr>
      <w:r>
        <w:rPr>
          <w:rFonts w:ascii="Arial" w:hAnsi="Arial" w:eastAsia="Arial" w:cs="Arial"/>
          <w:b/>
          <w:smallCaps/>
          <w:vertAlign w:val="baseline"/>
          <w:rtl w:val="0"/>
        </w:rPr>
        <w:t>Class diagram description</w:t>
      </w:r>
    </w:p>
    <w:p>
      <w:pPr>
        <w:rPr>
          <w:rFonts w:ascii="Arial" w:hAnsi="Arial" w:eastAsia="Arial" w:cs="Arial"/>
          <w:color w:val="000000"/>
          <w:sz w:val="20"/>
          <w:szCs w:val="20"/>
          <w:vertAlign w:val="baseline"/>
        </w:rPr>
      </w:pPr>
      <w:bookmarkStart w:id="4" w:name="_tyjcwt" w:colFirst="0" w:colLast="0"/>
      <w:bookmarkEnd w:id="4"/>
    </w:p>
    <w:p>
      <w:pPr>
        <w:pStyle w:val="3"/>
        <w:numPr>
          <w:ilvl w:val="1"/>
          <w:numId w:val="6"/>
        </w:numPr>
        <w:spacing w:before="0" w:after="0"/>
        <w:ind w:left="0" w:firstLine="0"/>
        <w:rPr>
          <w:color w:val="000000"/>
          <w:sz w:val="20"/>
          <w:szCs w:val="20"/>
        </w:rPr>
      </w:pPr>
      <w:r>
        <w:rPr>
          <w:rFonts w:ascii="Arial" w:hAnsi="Arial" w:eastAsia="Arial" w:cs="Arial"/>
          <w:b/>
          <w:smallCaps/>
          <w:color w:val="000000"/>
          <w:sz w:val="20"/>
          <w:szCs w:val="20"/>
          <w:vertAlign w:val="baseline"/>
          <w:rtl w:val="0"/>
        </w:rPr>
        <w:t>CRC Cards Overview</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CRC (Class-Responsibility-Collaborator) Card Modeling is a simple yet powerful object-oriented analysis technique. CRC modeling often includes the users, analysts, and developers in a modeling and design process, bringing together the entire development team to form a common understanding of an OO development project. It is one of many tools that should be used in the collaborative design of a system.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A CRC Model is a collection of cards (usually standard index cards or larger) that are divided into three sections. </w:t>
      </w:r>
    </w:p>
    <w:p>
      <w:pPr>
        <w:numPr>
          <w:ilvl w:val="0"/>
          <w:numId w:val="1"/>
        </w:numPr>
        <w:ind w:left="2160" w:hanging="360"/>
        <w:jc w:val="both"/>
        <w:rPr>
          <w:rFonts w:ascii="Arial" w:hAnsi="Arial" w:eastAsia="Arial" w:cs="Arial"/>
          <w:color w:val="000000"/>
          <w:sz w:val="20"/>
          <w:szCs w:val="20"/>
        </w:rPr>
      </w:pPr>
      <w:r>
        <w:rPr>
          <w:rFonts w:ascii="Arial" w:hAnsi="Arial" w:eastAsia="Arial" w:cs="Arial"/>
          <w:color w:val="000000"/>
          <w:sz w:val="20"/>
          <w:szCs w:val="20"/>
          <w:vertAlign w:val="baseline"/>
          <w:rtl w:val="0"/>
        </w:rPr>
        <w:t xml:space="preserve">Class </w:t>
      </w:r>
    </w:p>
    <w:p>
      <w:pPr>
        <w:numPr>
          <w:ilvl w:val="0"/>
          <w:numId w:val="1"/>
        </w:numPr>
        <w:ind w:left="2160" w:hanging="360"/>
        <w:jc w:val="both"/>
        <w:rPr>
          <w:rFonts w:ascii="Arial" w:hAnsi="Arial" w:eastAsia="Arial" w:cs="Arial"/>
          <w:color w:val="000000"/>
          <w:sz w:val="20"/>
          <w:szCs w:val="20"/>
        </w:rPr>
      </w:pPr>
      <w:r>
        <w:rPr>
          <w:rFonts w:ascii="Arial" w:hAnsi="Arial" w:eastAsia="Arial" w:cs="Arial"/>
          <w:color w:val="000000"/>
          <w:sz w:val="20"/>
          <w:szCs w:val="20"/>
          <w:vertAlign w:val="baseline"/>
          <w:rtl w:val="0"/>
        </w:rPr>
        <w:t xml:space="preserve">Responsibility </w:t>
      </w:r>
    </w:p>
    <w:p>
      <w:pPr>
        <w:numPr>
          <w:ilvl w:val="0"/>
          <w:numId w:val="1"/>
        </w:numPr>
        <w:ind w:left="2160" w:hanging="360"/>
        <w:jc w:val="both"/>
        <w:rPr>
          <w:rFonts w:ascii="Arial" w:hAnsi="Arial" w:eastAsia="Arial" w:cs="Arial"/>
          <w:color w:val="000000"/>
          <w:sz w:val="20"/>
          <w:szCs w:val="20"/>
        </w:rPr>
      </w:pPr>
      <w:r>
        <w:rPr>
          <w:rFonts w:ascii="Arial" w:hAnsi="Arial" w:eastAsia="Arial" w:cs="Arial"/>
          <w:color w:val="000000"/>
          <w:sz w:val="20"/>
          <w:szCs w:val="20"/>
          <w:vertAlign w:val="baseline"/>
          <w:rtl w:val="0"/>
        </w:rPr>
        <w:t xml:space="preserve">Collaborator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Class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 Class represents a collection of similar objects. Objects are things of interest in the system being modeled. They can be a person, place, thing, or any other concept important to the system at hand. The Class name appears across the top of the CRC card.</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5" w:name="_3dy6vkm" w:colFirst="0" w:colLast="0"/>
      <w:bookmarkEnd w:id="5"/>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Responsibility</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A Responsibility is anything that the class knows or does. These responsibilities are things that the class has knowledge about itself, or things the class can do with the knowledge it has. </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For example, a person class might have knowledge (and responsibility) for its name, address, and phone number. In another example an automobile class might have knowledge of its size, its number of doors, or it might be able to do things like stop and go. The Responsibilities of a class appear along the left side of the CRC card.</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6" w:name="_1t3h5sf" w:colFirst="0" w:colLast="0"/>
      <w:bookmarkEnd w:id="6"/>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Collaborator</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A Collaborator is another class that is used to get information for, or perform actions for the class at hand. It often works with a particular class to complete a step (or steps) in a scenario. The Collaborators of a class appear along the right side of the CRC card. The CRC team is comprised of different types of people involved in the project. The overall size of the CRC team is important, and active participants should be limited to 6. </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Interaction between active participants grows experientially with the number candidates.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There are generally three types of skill sets for active participants in the CRC session. </w:t>
      </w:r>
    </w:p>
    <w:p>
      <w:pPr>
        <w:numPr>
          <w:ilvl w:val="0"/>
          <w:numId w:val="2"/>
        </w:numPr>
        <w:ind w:left="2160" w:hanging="360"/>
        <w:jc w:val="both"/>
        <w:rPr>
          <w:rFonts w:ascii="Arial" w:hAnsi="Arial" w:eastAsia="Arial" w:cs="Arial"/>
          <w:color w:val="000000"/>
          <w:sz w:val="20"/>
          <w:szCs w:val="20"/>
        </w:rPr>
      </w:pPr>
      <w:r>
        <w:rPr>
          <w:rFonts w:ascii="Arial" w:hAnsi="Arial" w:eastAsia="Arial" w:cs="Arial"/>
          <w:color w:val="000000"/>
          <w:sz w:val="20"/>
          <w:szCs w:val="20"/>
          <w:vertAlign w:val="baseline"/>
          <w:rtl w:val="0"/>
        </w:rPr>
        <w:t xml:space="preserve">Domain Users </w:t>
      </w:r>
    </w:p>
    <w:p>
      <w:pPr>
        <w:numPr>
          <w:ilvl w:val="0"/>
          <w:numId w:val="2"/>
        </w:numPr>
        <w:ind w:left="2160" w:hanging="360"/>
        <w:jc w:val="both"/>
        <w:rPr>
          <w:rFonts w:ascii="Arial" w:hAnsi="Arial" w:eastAsia="Arial" w:cs="Arial"/>
          <w:color w:val="000000"/>
          <w:sz w:val="20"/>
          <w:szCs w:val="20"/>
        </w:rPr>
      </w:pPr>
      <w:r>
        <w:rPr>
          <w:rFonts w:ascii="Arial" w:hAnsi="Arial" w:eastAsia="Arial" w:cs="Arial"/>
          <w:color w:val="000000"/>
          <w:sz w:val="20"/>
          <w:szCs w:val="20"/>
          <w:vertAlign w:val="baseline"/>
          <w:rtl w:val="0"/>
        </w:rPr>
        <w:t xml:space="preserve">OO Design Analyst </w:t>
      </w:r>
    </w:p>
    <w:p>
      <w:pPr>
        <w:numPr>
          <w:ilvl w:val="0"/>
          <w:numId w:val="2"/>
        </w:numPr>
        <w:ind w:left="2160" w:hanging="360"/>
        <w:jc w:val="both"/>
        <w:rPr>
          <w:rFonts w:ascii="Arial" w:hAnsi="Arial" w:eastAsia="Arial" w:cs="Arial"/>
          <w:color w:val="000000"/>
          <w:sz w:val="20"/>
          <w:szCs w:val="20"/>
        </w:rPr>
      </w:pPr>
      <w:r>
        <w:rPr>
          <w:rFonts w:ascii="Arial" w:hAnsi="Arial" w:eastAsia="Arial" w:cs="Arial"/>
          <w:color w:val="000000"/>
          <w:sz w:val="20"/>
          <w:szCs w:val="20"/>
          <w:vertAlign w:val="baseline"/>
          <w:rtl w:val="0"/>
        </w:rPr>
        <w:t xml:space="preserve">Facilitator </w:t>
      </w:r>
    </w:p>
    <w:p>
      <w:pPr>
        <w:jc w:val="both"/>
        <w:rPr>
          <w:rFonts w:ascii="Arial" w:hAnsi="Arial" w:eastAsia="Arial" w:cs="Arial"/>
          <w:i w:val="0"/>
          <w:color w:val="000000"/>
          <w:sz w:val="20"/>
          <w:szCs w:val="20"/>
          <w:vertAlign w:val="baseline"/>
        </w:rPr>
      </w:pPr>
      <w:bookmarkStart w:id="7" w:name="_4d34og8" w:colFirst="0" w:colLast="0"/>
      <w:bookmarkEnd w:id="7"/>
      <w:r>
        <w:rPr>
          <w:rFonts w:ascii="Arial" w:hAnsi="Arial" w:eastAsia="Arial" w:cs="Arial"/>
          <w:i/>
          <w:color w:val="000000"/>
          <w:sz w:val="20"/>
          <w:szCs w:val="20"/>
          <w:vertAlign w:val="baseline"/>
          <w:rtl w:val="0"/>
        </w:rPr>
        <w:t>Additional non-active participants can include a scribe and observers.</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Domain Users (3-5 people)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These members of the CRC team are the users of the system being designed. They should have a good amount of business domain knowledge for which the system is being modeled.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Good domain users also have the following characteristics: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Know the business being modeled.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Think logically.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Good communication skills.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Are willing to invest the time in systems designs. </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bookmarkStart w:id="8" w:name="_2s8eyo1" w:colFirst="0" w:colLast="0"/>
      <w:bookmarkEnd w:id="8"/>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OO Design Analyst (1-2 people)</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These members of the CRC team are analysts or developers familiar with OO methodologies and techniques. Generally the design analysts have responsibilities on the project well beyond the CRC modeling sessions.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 xml:space="preserve">These may include fleshing out the CRC cards to create a formal object model, and interpreting the CRC collaborators to document the OID’s (Object Interaction Diagrams). </w:t>
      </w:r>
    </w:p>
    <w:p>
      <w:pPr>
        <w:jc w:val="both"/>
        <w:rPr>
          <w:rFonts w:ascii="Arial" w:hAnsi="Arial" w:eastAsia="Arial" w:cs="Arial"/>
          <w:color w:val="000000"/>
          <w:sz w:val="20"/>
          <w:szCs w:val="20"/>
          <w:vertAlign w:val="baseline"/>
        </w:rPr>
      </w:pP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Good Design analyst have the following characteristics: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Understand the CRC modeling process and methodology.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Understand the OO modeling process and methodology.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Experience developing OO systems. </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9" w:name="_17dp8vu" w:colFirst="0" w:colLast="0"/>
      <w:bookmarkEnd w:id="9"/>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Facilitator (1 person)</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This is the member who runs the CRC session. This person is perhaps the most important member of the team. It is the facilitator’s responsibility to keep the CRC session progressing forward. </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This may include acting as an intermediary when collaboration debates occur, and generally making sure that the session is on track with regards to the agenda.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Good facilitators have the following characteristics: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Good meeting skills.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Understand the CRC modeling process and methodology.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Understand the OO modeling process and methodology. </w:t>
      </w:r>
    </w:p>
    <w:p>
      <w:pPr>
        <w:jc w:val="both"/>
        <w:rPr>
          <w:rFonts w:ascii="Arial" w:hAnsi="Arial" w:eastAsia="Arial" w:cs="Arial"/>
          <w:color w:val="000000"/>
          <w:sz w:val="20"/>
          <w:szCs w:val="20"/>
          <w:vertAlign w:val="baseline"/>
        </w:rPr>
      </w:pPr>
      <w:bookmarkStart w:id="10" w:name="_3rdcrjn" w:colFirst="0" w:colLast="0"/>
      <w:bookmarkEnd w:id="10"/>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Scribe (1-2 people)</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This is the member responsible for documenting any business logic and discussion that isn’t captured on the CRC Cards themselves. Often analysis logic on why a process is the way it is discovered within a CRC session, and should be captured and documented. </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This documentation is often rolled back into the requirements and business case documents, as well as used by the design analysts to further the systems object model.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Good scribes have the following characteristics: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Listen extremely well.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Good written communications skills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Can identify business logic </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11" w:name="_26in1rg" w:colFirst="0" w:colLast="0"/>
      <w:bookmarkEnd w:id="11"/>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Observers (0-N people)</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These are members who aren’t directly participating in the CRC session. They are generally other users of the system, or other project team members. It is important that the facilitator ensure that these people are not active during the CRC session.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Good observers have the following characteristics: </w:t>
      </w:r>
    </w:p>
    <w:p>
      <w:pPr>
        <w:numPr>
          <w:ilvl w:val="0"/>
          <w:numId w:val="4"/>
        </w:numPr>
        <w:ind w:left="720" w:hanging="360"/>
        <w:jc w:val="both"/>
        <w:rPr>
          <w:color w:val="000000"/>
          <w:sz w:val="20"/>
          <w:szCs w:val="20"/>
        </w:rPr>
      </w:pPr>
      <w:r>
        <w:rPr>
          <w:rFonts w:ascii="Arial" w:hAnsi="Arial" w:eastAsia="Arial" w:cs="Arial"/>
          <w:color w:val="000000"/>
          <w:sz w:val="20"/>
          <w:szCs w:val="20"/>
          <w:vertAlign w:val="baseline"/>
          <w:rtl w:val="0"/>
        </w:rPr>
        <w:t xml:space="preserve">Know how to contain opinions during the modeling session, i.e. shut-up. </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bookmarkStart w:id="12" w:name="_lnxbz9" w:colFirst="0" w:colLast="0"/>
      <w:bookmarkEnd w:id="12"/>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CRC Technique</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The facilitator should begin by explaining the purpose of the CRC session. Remember that scenario execution is at the heart of the CRC session. An explanation of the CRC cards, as well as some sample CRC cards themselves can be created.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The concept of role playing techniques should be covered. Role-playing involves acting out what a class does in order to facilitate the scenario execution. A person who owns a particular card should 'become' that class when control of the scenario is passed to them. </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This is often done by holding the card in the air while the class has control of the execution. This way, a card is an object while being held in the air, and a card is a class while resting on the table.</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13" w:name="_35nkun2" w:colFirst="0" w:colLast="0"/>
      <w:bookmarkEnd w:id="13"/>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Selecting a Scenario</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One scenario should be selected to begin the CRC session. Often an initial brainstorming time can be set aside at the beginning of the session to discuss and identify an appropriate scenario.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The scenario chosen should be well documented and very specific. Any related scenario's should be modeled separately. Often it is desirable to choose an easy scenario to begin with. </w:t>
      </w:r>
    </w:p>
    <w:p>
      <w:pPr>
        <w:jc w:val="both"/>
        <w:rPr>
          <w:rFonts w:ascii="Arial" w:hAnsi="Arial" w:eastAsia="Arial" w:cs="Arial"/>
          <w:i w:val="0"/>
          <w:color w:val="000000"/>
          <w:sz w:val="20"/>
          <w:szCs w:val="20"/>
          <w:vertAlign w:val="baseline"/>
        </w:rPr>
      </w:pPr>
      <w:r>
        <w:rPr>
          <w:rFonts w:ascii="Arial" w:hAnsi="Arial" w:eastAsia="Arial" w:cs="Arial"/>
          <w:i/>
          <w:color w:val="000000"/>
          <w:sz w:val="20"/>
          <w:szCs w:val="20"/>
          <w:vertAlign w:val="baseline"/>
          <w:rtl w:val="0"/>
        </w:rPr>
        <w:t xml:space="preserve">If there are already use-case’s diagrams or descriptions for the problem domain, a good scenario is any 'normal coarse' through one of these 'use cases'. Using just the ‘normal coarse’ ensures that the session focuses on one particular scenario, and not the entire use case. </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14" w:name="_1ksv4uv" w:colFirst="0" w:colLast="0"/>
      <w:bookmarkEnd w:id="14"/>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Creating Initial CRC Card(s)</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Initial CRC cards can be created for any class identified during the scenario selection. CRC cards are also created for existing classes in the system. Often these classes are the result of an existing legacy system.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Further brainstorming is an option depending on the experience level of the CRC session participants.).</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20"/>
          <w:szCs w:val="20"/>
          <w:u w:val="none"/>
          <w:shd w:val="clear" w:fill="auto"/>
          <w:vertAlign w:val="baseline"/>
        </w:rPr>
      </w:pPr>
      <w:bookmarkStart w:id="15" w:name="_44sinio" w:colFirst="0" w:colLast="0"/>
      <w:bookmarkEnd w:id="15"/>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Arranging the CRC Cards</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As CRC cards are created, they are often placed on a centralized table for all participants to see. Once collaborations are established between classes, the arrangement of the classes can be moved so that collaborating classes are in close proximity to each other.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The more that two classes collaborate throughout the session, the closer they should be placed to each other.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In the initial stages of the CRC session, you can expect that the location of the classes on the table move quite frequently. This is typical of card placement, and will settle down after collaboration become more established.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It is often helpful to put the busy cards towards the center of the table, and those less busy cards around the outside perimeter. While the importance of card placement is subtle, beware of just choosing a card location because there is empty space on the table.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smallCaps w:val="0"/>
          <w:strike w:val="0"/>
          <w:color w:val="000000"/>
          <w:sz w:val="20"/>
          <w:szCs w:val="20"/>
          <w:u w:val="none"/>
          <w:shd w:val="clear" w:fill="auto"/>
          <w:vertAlign w:val="baseline"/>
        </w:rPr>
      </w:pPr>
      <w:bookmarkStart w:id="16" w:name="_2jxsxqh" w:colFirst="0" w:colLast="0"/>
      <w:bookmarkEnd w:id="16"/>
      <w:r>
        <w:rPr>
          <w:rFonts w:ascii="Arial" w:hAnsi="Arial" w:eastAsia="Arial" w:cs="Arial"/>
          <w:b w:val="0"/>
          <w:i/>
          <w:smallCaps w:val="0"/>
          <w:strike w:val="0"/>
          <w:color w:val="000000"/>
          <w:sz w:val="20"/>
          <w:szCs w:val="20"/>
          <w:u w:val="none"/>
          <w:shd w:val="clear" w:fill="auto"/>
          <w:vertAlign w:val="baseline"/>
          <w:rtl w:val="0"/>
        </w:rPr>
        <w:t xml:space="preserve">If the table fills up quickly during a scenario execution, the quite possibly the scenario chosen is overly complicated, or is not the primary coarse through a 'use case'. </w:t>
      </w:r>
      <w:r>
        <w:rPr>
          <w:rFonts w:ascii="Arial" w:hAnsi="Arial" w:eastAsia="Arial" w:cs="Arial"/>
          <w:b w:val="0"/>
          <w:i/>
          <w:smallCaps w:val="0"/>
          <w:strike w:val="0"/>
          <w:color w:val="000000"/>
          <w:sz w:val="20"/>
          <w:szCs w:val="20"/>
          <w:u w:val="none"/>
          <w:shd w:val="clear" w:fill="auto"/>
          <w:vertAlign w:val="baseline"/>
          <w:rtl w:val="0"/>
        </w:rPr>
        <w:br w:type="textWrapping"/>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CRC Interview</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It is often useful to start the session using the interview technique, or new employee technique. The interview technique involves identifying a scenario, then identifying a user that asks a ‘starting’ class to perform the scenario. The class in turns asks questions (interviews) the requester (user) to get enough information to perform the task.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The user can respond with the information, or respond that the class should know that information. The class can create a responsibility, or collaborate with other classes to get the information it requires. </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bookmarkStart w:id="17" w:name="_z337ya" w:colFirst="0" w:colLast="0"/>
      <w:bookmarkEnd w:id="17"/>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Finding Classes</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 Class represents a collection of similar objects. Objects are things of interest in the system being modeled. They can be a person, place, thing, or any other concept important to the system at hand. There are many ways to identify classes. One of the easiest to start with is noun extraction. Noun extraction identifies all of the Nouns in a problem statement and/or use-case scenario. The nouns extracted make excellent candidate classes the ways to identify classes are to look for items that interact with the system, or things that are part of the system. Ask if there is a customer of the system, and identify what the customer interacts with.</w:t>
      </w:r>
    </w:p>
    <w:p>
      <w:pPr>
        <w:jc w:val="both"/>
        <w:rPr>
          <w:rFonts w:ascii="Arial" w:hAnsi="Arial" w:eastAsia="Arial" w:cs="Arial"/>
          <w:sz w:val="20"/>
          <w:szCs w:val="20"/>
          <w:vertAlign w:val="baseline"/>
        </w:rPr>
      </w:pPr>
      <w:r>
        <w:rPr>
          <w:rFonts w:ascii="Arial" w:hAnsi="Arial" w:eastAsia="Arial" w:cs="Arial"/>
          <w:sz w:val="20"/>
          <w:szCs w:val="20"/>
          <w:vertAlign w:val="baseline"/>
          <w:rtl w:val="0"/>
        </w:rPr>
        <w:t xml:space="preserve"> </w:t>
      </w:r>
    </w:p>
    <w:p>
      <w:pPr>
        <w:jc w:val="both"/>
        <w:rPr>
          <w:rFonts w:ascii="Arial" w:hAnsi="Arial" w:eastAsia="Arial" w:cs="Arial"/>
          <w:sz w:val="20"/>
          <w:szCs w:val="20"/>
          <w:vertAlign w:val="baseline"/>
        </w:rPr>
      </w:pPr>
      <w:r>
        <w:rPr>
          <w:rFonts w:ascii="Arial" w:hAnsi="Arial" w:eastAsia="Arial" w:cs="Arial"/>
          <w:sz w:val="20"/>
          <w:szCs w:val="20"/>
          <w:vertAlign w:val="baseline"/>
          <w:rtl w:val="0"/>
        </w:rPr>
        <w:t>Finding Responsibilities</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 Responsibility is anything that the class knows or does. These responsibilities are things that the class has knowledge about itself, or things the class can do with the knowledge it has.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To compliment the 'Noun Extraction' technique above is verb extraction. Verb extraction identifies all of the verbs in a problem statement and/or use-case scenario. These are usually good indicators of actions that must be performed by the classes of the system.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Other techniques included asking what the class knows, and what information must be stored about the class to make it unique. Ask what the class does, and then flesh out how the class might do it.</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bookmarkStart w:id="18" w:name="_3j2qqm3" w:colFirst="0" w:colLast="0"/>
      <w:bookmarkEnd w:id="18"/>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Finding Collaborators</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Collaboration occurs when a class needs information that it doesn’t have. Classes know specific things about themselves. Very often to perform a task a class needs information that it doesn't have. </w:t>
      </w:r>
    </w:p>
    <w:p>
      <w:pPr>
        <w:jc w:val="both"/>
        <w:rPr>
          <w:rFonts w:ascii="Arial" w:hAnsi="Arial" w:eastAsia="Arial" w:cs="Arial"/>
          <w:color w:val="000000"/>
          <w:sz w:val="20"/>
          <w:szCs w:val="20"/>
          <w:vertAlign w:val="baseline"/>
        </w:rPr>
      </w:pP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Often it's necessary to get this information from another class, in the form of collaboration.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Collaboration can also occur if a class needs to modify information that it doesn’t have. One property of information that a class knows about itself is the ability to update the information. Often a class will want to update information that it doesn't have. When this happens, the class will often ask another class, in the form of a collaboration, to update the information for it. </w:t>
      </w:r>
    </w:p>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 xml:space="preserve">Generally for a collaboration to occur, one class is the initiator. In other words, there has to be a starting point for collaboration. Often times the initiating class is doing very little work beyond initialing the collaboration itself. </w:t>
      </w:r>
    </w:p>
    <w:p>
      <w:pPr>
        <w:jc w:val="both"/>
        <w:rPr>
          <w:rFonts w:ascii="Arial" w:hAnsi="Arial" w:eastAsia="Arial" w:cs="Arial"/>
          <w:color w:val="000000"/>
          <w:sz w:val="20"/>
          <w:szCs w:val="20"/>
          <w:vertAlign w:val="baseline"/>
        </w:rPr>
      </w:pPr>
    </w:p>
    <w:p>
      <w:pPr>
        <w:jc w:val="both"/>
        <w:rPr>
          <w:rFonts w:ascii="Arial" w:hAnsi="Arial" w:eastAsia="Arial" w:cs="Arial"/>
          <w:color w:val="000000"/>
          <w:sz w:val="20"/>
          <w:szCs w:val="20"/>
          <w:vertAlign w:val="baseline"/>
        </w:rPr>
      </w:pPr>
    </w:p>
    <w:tbl>
      <w:tblPr>
        <w:tblStyle w:val="58"/>
        <w:tblW w:w="8280"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4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center"/>
              <w:rPr>
                <w:rFonts w:ascii="Arial" w:hAnsi="Arial" w:eastAsia="Arial" w:cs="Arial"/>
                <w:b w:val="0"/>
                <w:color w:val="000000"/>
                <w:sz w:val="20"/>
                <w:szCs w:val="20"/>
                <w:vertAlign w:val="baseline"/>
              </w:rPr>
            </w:pPr>
            <w:r>
              <w:rPr>
                <w:rFonts w:ascii="Arial" w:hAnsi="Arial" w:eastAsia="Arial" w:cs="Arial"/>
                <w:b/>
                <w:color w:val="000000"/>
                <w:sz w:val="20"/>
                <w:szCs w:val="20"/>
                <w:vertAlign w:val="baseline"/>
                <w:rtl w:val="0"/>
              </w:rPr>
              <w:t>Class Description</w:t>
            </w:r>
          </w:p>
        </w:tc>
        <w:tc>
          <w:tcPr>
            <w:vAlign w:val="center"/>
          </w:tcPr>
          <w:p>
            <w:pPr>
              <w:jc w:val="center"/>
              <w:rPr>
                <w:rFonts w:ascii="Arial" w:hAnsi="Arial" w:eastAsia="Arial" w:cs="Arial"/>
                <w:b w:val="0"/>
                <w:color w:val="000000"/>
                <w:sz w:val="20"/>
                <w:szCs w:val="20"/>
                <w:vertAlign w:val="baseline"/>
              </w:rPr>
            </w:pPr>
            <w:r>
              <w:rPr>
                <w:rFonts w:ascii="Arial" w:hAnsi="Arial" w:eastAsia="Arial" w:cs="Arial"/>
                <w:b/>
                <w:color w:val="000000"/>
                <w:sz w:val="20"/>
                <w:szCs w:val="20"/>
                <w:vertAlign w:val="baseline"/>
                <w:rtl w:val="0"/>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 class that is never instantiated into an object.</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Abstract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An interesting property of a class. Usually in the form of a value.</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 representation of a collection of similar objects. Classes are often objects, representing a person, place, or thing.</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 class that provides information or performs an action for another class.</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Collaborator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An instance of a particular class. While a class may represent people, an object represents one particular person.</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Anything a class knows or does.</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Responsibility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tcPr>
            <w:vAlign w:val="center"/>
          </w:tcPr>
          <w:p>
            <w:pPr>
              <w:jc w:val="both"/>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A class that may become a permanent class in the system after further analysis.</w:t>
            </w:r>
          </w:p>
        </w:tc>
        <w:tc>
          <w:tcPr>
            <w:vAlign w:val="center"/>
          </w:tcPr>
          <w:p>
            <w:pPr>
              <w:jc w:val="center"/>
              <w:rPr>
                <w:rFonts w:ascii="Arial" w:hAnsi="Arial" w:eastAsia="Arial" w:cs="Arial"/>
                <w:color w:val="000000"/>
                <w:sz w:val="20"/>
                <w:szCs w:val="20"/>
                <w:vertAlign w:val="baseline"/>
              </w:rPr>
            </w:pPr>
            <w:r>
              <w:rPr>
                <w:rFonts w:ascii="Arial" w:hAnsi="Arial" w:eastAsia="Arial" w:cs="Arial"/>
                <w:color w:val="000000"/>
                <w:sz w:val="20"/>
                <w:szCs w:val="20"/>
                <w:vertAlign w:val="baseline"/>
                <w:rtl w:val="0"/>
              </w:rPr>
              <w:t>Candidate Class</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65"/>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bookmarkStart w:id="19" w:name="_1y810tw" w:colFirst="0" w:colLast="0"/>
      <w:bookmarkEnd w:id="19"/>
    </w:p>
    <w:p>
      <w:pPr>
        <w:pStyle w:val="4"/>
        <w:numPr>
          <w:ilvl w:val="2"/>
          <w:numId w:val="6"/>
        </w:numPr>
        <w:ind w:left="0" w:firstLine="0"/>
        <w:rPr>
          <w:rFonts w:ascii="Arial" w:hAnsi="Arial" w:eastAsia="Arial" w:cs="Arial"/>
          <w:sz w:val="20"/>
          <w:szCs w:val="20"/>
        </w:rPr>
      </w:pPr>
      <w:r>
        <w:rPr>
          <w:rFonts w:ascii="Arial" w:hAnsi="Arial" w:eastAsia="Arial" w:cs="Arial"/>
          <w:b/>
          <w:sz w:val="20"/>
          <w:szCs w:val="20"/>
          <w:vertAlign w:val="baseline"/>
          <w:rtl w:val="0"/>
        </w:rPr>
        <w:t>General Guidelines</w:t>
      </w:r>
    </w:p>
    <w:p>
      <w:pPr>
        <w:jc w:val="both"/>
        <w:rPr>
          <w:rFonts w:ascii="Arial" w:hAnsi="Arial" w:eastAsia="Arial" w:cs="Arial"/>
          <w:sz w:val="20"/>
          <w:szCs w:val="20"/>
          <w:vertAlign w:val="baseline"/>
        </w:rPr>
      </w:pPr>
      <w:r>
        <w:rPr>
          <w:rFonts w:ascii="Arial" w:hAnsi="Arial" w:eastAsia="Arial" w:cs="Arial"/>
          <w:sz w:val="20"/>
          <w:szCs w:val="20"/>
          <w:vertAlign w:val="baseline"/>
          <w:rtl w:val="0"/>
        </w:rPr>
        <w:t>Because class diagrams are used for a variety of purposes – from understanding requirements to describing your detailed design – you will need to apply a different style in each circumstance.  This section describes style guidelines pertaining to different types of class diagrams.</w:t>
      </w:r>
    </w:p>
    <w:p>
      <w:pPr>
        <w:rPr>
          <w:rFonts w:ascii="Arial" w:hAnsi="Arial" w:eastAsia="Arial" w:cs="Arial"/>
          <w:sz w:val="20"/>
          <w:szCs w:val="20"/>
          <w:vertAlign w:val="baseline"/>
        </w:rPr>
      </w:pPr>
      <w:r>
        <w:rPr>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4572000" cy="1526540"/>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1036" name="image2.png"/>
                    <pic:cNvPicPr preferRelativeResize="0"/>
                  </pic:nvPicPr>
                  <pic:blipFill>
                    <a:blip r:embed="rId10"/>
                    <a:srcRect/>
                    <a:stretch>
                      <a:fillRect/>
                    </a:stretch>
                  </pic:blipFill>
                  <pic:spPr>
                    <a:xfrm>
                      <a:off x="0" y="0"/>
                      <a:ext cx="4572000" cy="152654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Figure 1. Analysis and design versions of a class.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4572000" cy="161163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1035" name="image1.png"/>
                    <pic:cNvPicPr preferRelativeResize="0"/>
                  </pic:nvPicPr>
                  <pic:blipFill>
                    <a:blip r:embed="rId11"/>
                    <a:srcRect/>
                    <a:stretch>
                      <a:fillRect/>
                    </a:stretch>
                  </pic:blipFill>
                  <pic:spPr>
                    <a:xfrm>
                      <a:off x="0" y="0"/>
                      <a:ext cx="4572000" cy="161163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Figure 2. Modeling association classes.</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Identify Responsibilities on Domain Class Diagrams.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Visibility Only On Design Models.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Language-Dependent Visibility With Property Strings.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Types Only On Design Models.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Types On Analysis Models Only When The Type is an Actual Requirement.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Design Class Diagrams Should Reflect Language Naming Conventions.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Model Association Classes On Analysis Diagrams.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Do Not Name Associations That Have Association Classes. </w:t>
      </w:r>
    </w:p>
    <w:p>
      <w:pPr>
        <w:numPr>
          <w:ilvl w:val="0"/>
          <w:numId w:val="7"/>
        </w:numPr>
        <w:ind w:left="720" w:hanging="360"/>
        <w:rPr>
          <w:rFonts w:ascii="Arial" w:hAnsi="Arial" w:eastAsia="Arial" w:cs="Arial"/>
          <w:sz w:val="20"/>
          <w:szCs w:val="20"/>
        </w:rPr>
      </w:pPr>
      <w:r>
        <w:rPr>
          <w:rFonts w:ascii="Arial" w:hAnsi="Arial" w:eastAsia="Arial" w:cs="Arial"/>
          <w:sz w:val="20"/>
          <w:szCs w:val="20"/>
          <w:vertAlign w:val="baseline"/>
          <w:rtl w:val="0"/>
        </w:rPr>
        <w:t xml:space="preserve">Center The Dashed Line of an Association Class.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bookmarkStart w:id="20" w:name="_4i7ojhp" w:colFirst="0" w:colLast="0"/>
      <w:bookmarkEnd w:id="20"/>
      <w:r>
        <w:rPr>
          <w:rFonts w:ascii="Arial" w:hAnsi="Arial" w:eastAsia="Arial" w:cs="Arial"/>
          <w:b w:val="0"/>
          <w:i w:val="0"/>
          <w:smallCaps w:val="0"/>
          <w:strike w:val="0"/>
          <w:color w:val="000000"/>
          <w:sz w:val="20"/>
          <w:szCs w:val="20"/>
          <w:u w:val="none"/>
          <w:shd w:val="clear" w:fill="auto"/>
          <w:vertAlign w:val="baseline"/>
          <w:rtl w:val="0"/>
        </w:rPr>
        <w:t xml:space="preserve">  </w:t>
      </w:r>
    </w:p>
    <w:p>
      <w:pPr>
        <w:pStyle w:val="4"/>
        <w:numPr>
          <w:ilvl w:val="2"/>
          <w:numId w:val="6"/>
        </w:numPr>
        <w:ind w:left="0" w:firstLine="0"/>
        <w:rPr>
          <w:rFonts w:ascii="Arial" w:hAnsi="Arial" w:eastAsia="Arial" w:cs="Arial"/>
          <w:sz w:val="20"/>
          <w:szCs w:val="20"/>
        </w:rPr>
      </w:pPr>
      <w:r>
        <w:rPr>
          <w:rFonts w:ascii="Arial" w:hAnsi="Arial" w:eastAsia="Arial" w:cs="Arial"/>
          <w:b/>
          <w:sz w:val="20"/>
          <w:szCs w:val="20"/>
          <w:vertAlign w:val="baseline"/>
          <w:rtl w:val="0"/>
        </w:rPr>
        <w:t>Class Style Guidelines</w:t>
      </w:r>
    </w:p>
    <w:p>
      <w:pPr>
        <w:spacing w:before="280" w:after="280"/>
        <w:jc w:val="both"/>
        <w:rPr>
          <w:rFonts w:ascii="Arial" w:hAnsi="Arial" w:eastAsia="Arial" w:cs="Arial"/>
          <w:sz w:val="20"/>
          <w:szCs w:val="20"/>
          <w:vertAlign w:val="baseline"/>
        </w:rPr>
      </w:pPr>
      <w:r>
        <w:rPr>
          <w:rFonts w:ascii="Arial" w:hAnsi="Arial" w:eastAsia="Arial" w:cs="Arial"/>
          <w:sz w:val="20"/>
          <w:szCs w:val="20"/>
          <w:vertAlign w:val="baseline"/>
          <w:rtl w:val="0"/>
        </w:rPr>
        <w:t xml:space="preserve">A class is effectively a template from which objects are created (instantiated).  Although in the real world Doug, Wayne, John, and Bill are all student objects we would model the class </w:t>
      </w:r>
      <w:r>
        <w:rPr>
          <w:rFonts w:ascii="Arial" w:hAnsi="Arial" w:eastAsia="Arial" w:cs="Arial"/>
          <w:i/>
          <w:sz w:val="20"/>
          <w:szCs w:val="20"/>
          <w:vertAlign w:val="baseline"/>
          <w:rtl w:val="0"/>
        </w:rPr>
        <w:t>Student</w:t>
      </w:r>
      <w:r>
        <w:rPr>
          <w:rFonts w:ascii="Arial" w:hAnsi="Arial" w:eastAsia="Arial" w:cs="Arial"/>
          <w:sz w:val="20"/>
          <w:szCs w:val="20"/>
          <w:vertAlign w:val="baseline"/>
          <w:rtl w:val="0"/>
        </w:rPr>
        <w:t xml:space="preserve"> instead.  Classes define attributes, information that is pertinent to their instances, and operations, functionality that the objects support.  Classes will also realize interfaces (more on this later).  Note that you may need to soften some of the naming guidelines to reflect your implementation language or software purchased from a third-party vendor.</w:t>
      </w:r>
    </w:p>
    <w:p>
      <w:pPr>
        <w:spacing w:before="280" w:after="280"/>
        <w:jc w:val="center"/>
        <w:rPr>
          <w:rFonts w:ascii="Arial" w:hAnsi="Arial" w:eastAsia="Arial" w:cs="Arial"/>
          <w:sz w:val="20"/>
          <w:szCs w:val="20"/>
          <w:vertAlign w:val="baseline"/>
        </w:rPr>
      </w:pPr>
      <w:r>
        <w:rPr>
          <w:rFonts w:ascii="Arial" w:hAnsi="Arial" w:eastAsia="Arial" w:cs="Arial"/>
          <w:sz w:val="20"/>
          <w:szCs w:val="20"/>
          <w:vertAlign w:val="baseline"/>
        </w:rPr>
        <w:drawing>
          <wp:inline distT="0" distB="0" distL="114300" distR="114300">
            <wp:extent cx="4572000" cy="252730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1038" name="image4.png"/>
                    <pic:cNvPicPr preferRelativeResize="0"/>
                  </pic:nvPicPr>
                  <pic:blipFill>
                    <a:blip r:embed="rId12"/>
                    <a:srcRect/>
                    <a:stretch>
                      <a:fillRect/>
                    </a:stretch>
                  </pic:blipFill>
                  <pic:spPr>
                    <a:xfrm>
                      <a:off x="0" y="0"/>
                      <a:ext cx="4572000" cy="25273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w:t>
      </w:r>
      <w:r>
        <w:rPr>
          <w:rFonts w:ascii="Arial" w:hAnsi="Arial" w:eastAsia="Arial" w:cs="Arial"/>
          <w:b/>
          <w:i w:val="0"/>
          <w:smallCaps w:val="0"/>
          <w:strike w:val="0"/>
          <w:color w:val="000000"/>
          <w:sz w:val="20"/>
          <w:szCs w:val="20"/>
          <w:u w:val="none"/>
          <w:shd w:val="clear" w:fill="auto"/>
          <w:vertAlign w:val="baseline"/>
          <w:rtl w:val="0"/>
        </w:rPr>
        <w:t>Figure 3. The OrderItem class with and without scaffolding code.</w:t>
      </w:r>
      <w:r>
        <w:rPr>
          <w:rFonts w:ascii="Arial" w:hAnsi="Arial" w:eastAsia="Arial" w:cs="Arial"/>
          <w:b w:val="0"/>
          <w:i w:val="0"/>
          <w:smallCaps w:val="0"/>
          <w:strike w:val="0"/>
          <w:color w:val="000000"/>
          <w:sz w:val="20"/>
          <w:szCs w:val="20"/>
          <w:u w:val="none"/>
          <w:shd w:val="clear" w:fill="auto"/>
          <w:vertAlign w:val="baseline"/>
          <w:rtl w:val="0"/>
        </w:rPr>
        <w:t xml:space="preserve"> </w:t>
      </w:r>
    </w:p>
    <w:p>
      <w:pPr>
        <w:ind w:left="432"/>
        <w:rPr>
          <w:rFonts w:ascii="Arial" w:hAnsi="Arial" w:eastAsia="Arial" w:cs="Arial"/>
          <w:sz w:val="20"/>
          <w:szCs w:val="20"/>
          <w:vertAlign w:val="baseline"/>
        </w:rPr>
      </w:pPr>
      <w:r>
        <w:rPr>
          <w:rFonts w:ascii="Arial" w:hAnsi="Arial" w:eastAsia="Arial" w:cs="Arial"/>
          <w:b/>
          <w:sz w:val="20"/>
          <w:szCs w:val="20"/>
          <w:vertAlign w:val="baseline"/>
          <w:rtl w:val="0"/>
        </w:rPr>
        <w:t xml:space="preserve">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Use Common Terminology for Names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Prefer Complete Singular Nouns for Class Names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Name Operations with a Strong Verb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Name Attributes With a Domain-Based Noun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Do Not Model Scaffolding Code.  Scaffolding code refers to the attributes and operations required to implement basic functionality within your classes, such as the code required to implement relationships with other classes.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Never Show Classes With Just Two Compartments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Label Uncommon Class Compartments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Include an Ellipsis ( … ) At The End of Incomplete Lists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List Static Operations/Attributes Before Instance Operations/Attributes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List Operations/Attributes in Decreasing Visibility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For Parameters That Are Objects, Only List Their Type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Develop Consistent Method Signatures </w:t>
      </w:r>
    </w:p>
    <w:p>
      <w:pPr>
        <w:numPr>
          <w:ilvl w:val="0"/>
          <w:numId w:val="3"/>
        </w:numPr>
        <w:ind w:left="720" w:hanging="360"/>
        <w:rPr>
          <w:rFonts w:ascii="Arial" w:hAnsi="Arial" w:eastAsia="Arial" w:cs="Arial"/>
          <w:sz w:val="20"/>
          <w:szCs w:val="20"/>
        </w:rPr>
      </w:pPr>
      <w:r>
        <w:rPr>
          <w:rFonts w:ascii="Arial" w:hAnsi="Arial" w:eastAsia="Arial" w:cs="Arial"/>
          <w:sz w:val="20"/>
          <w:szCs w:val="20"/>
          <w:vertAlign w:val="baseline"/>
          <w:rtl w:val="0"/>
        </w:rPr>
        <w:t xml:space="preserve">Avoid Stereotypes Implied By Language Naming Conventions </w:t>
      </w:r>
    </w:p>
    <w:p>
      <w:pPr>
        <w:numPr>
          <w:ilvl w:val="0"/>
          <w:numId w:val="3"/>
        </w:numPr>
        <w:ind w:left="720" w:hanging="360"/>
        <w:rPr>
          <w:rFonts w:ascii="Arial" w:hAnsi="Arial" w:eastAsia="Arial" w:cs="Arial"/>
          <w:sz w:val="20"/>
          <w:szCs w:val="20"/>
        </w:rPr>
      </w:pPr>
      <w:bookmarkStart w:id="21" w:name="_2xcytpi" w:colFirst="0" w:colLast="0"/>
      <w:bookmarkEnd w:id="21"/>
      <w:r>
        <w:rPr>
          <w:rFonts w:ascii="Arial" w:hAnsi="Arial" w:eastAsia="Arial" w:cs="Arial"/>
          <w:sz w:val="20"/>
          <w:szCs w:val="20"/>
          <w:vertAlign w:val="baseline"/>
          <w:rtl w:val="0"/>
        </w:rPr>
        <w:t xml:space="preserve">Indicate Exceptions In An Operation’s Property String.     </w:t>
      </w:r>
    </w:p>
    <w:p>
      <w:pPr>
        <w:pStyle w:val="4"/>
        <w:numPr>
          <w:ilvl w:val="2"/>
          <w:numId w:val="6"/>
        </w:numPr>
        <w:spacing w:before="0" w:after="0"/>
        <w:ind w:left="0" w:firstLine="0"/>
        <w:rPr>
          <w:rFonts w:ascii="Arial" w:hAnsi="Arial" w:eastAsia="Arial" w:cs="Arial"/>
          <w:sz w:val="20"/>
          <w:szCs w:val="20"/>
        </w:rPr>
      </w:pPr>
      <w:r>
        <w:rPr>
          <w:rFonts w:ascii="Arial" w:hAnsi="Arial" w:eastAsia="Arial" w:cs="Arial"/>
          <w:b/>
          <w:sz w:val="20"/>
          <w:szCs w:val="20"/>
          <w:vertAlign w:val="baseline"/>
          <w:rtl w:val="0"/>
        </w:rPr>
        <w:t>Interfaces</w:t>
      </w:r>
    </w:p>
    <w:p>
      <w:pPr>
        <w:jc w:val="both"/>
        <w:rPr>
          <w:rFonts w:ascii="Arial" w:hAnsi="Arial" w:eastAsia="Arial" w:cs="Arial"/>
          <w:sz w:val="20"/>
          <w:szCs w:val="20"/>
          <w:vertAlign w:val="baseline"/>
        </w:rPr>
      </w:pPr>
      <w:r>
        <w:rPr>
          <w:rFonts w:ascii="Arial" w:hAnsi="Arial" w:eastAsia="Arial" w:cs="Arial"/>
          <w:sz w:val="20"/>
          <w:szCs w:val="20"/>
          <w:vertAlign w:val="baseline"/>
          <w:rtl w:val="0"/>
        </w:rPr>
        <w:t>An interface is a collection of operation signature and/or attribute definitions that ideally defines a cohesive set of behaviors.  Interfaces are implemented, “realized” in UML parlance, by classes and components – to realize an interface a class or component must implement the operations and attributes defined by the interface.  Any given class or component may implement zero or more interfaces and one or more classes or components can implement the same interface.</w:t>
      </w:r>
    </w:p>
    <w:p>
      <w:pPr>
        <w:jc w:val="center"/>
        <w:rPr>
          <w:rFonts w:ascii="Arial" w:hAnsi="Arial" w:eastAsia="Arial" w:cs="Arial"/>
          <w:sz w:val="20"/>
          <w:szCs w:val="20"/>
          <w:vertAlign w:val="baseline"/>
        </w:rPr>
      </w:pPr>
      <w:r>
        <w:rPr>
          <w:rFonts w:ascii="Arial" w:hAnsi="Arial" w:eastAsia="Arial" w:cs="Arial"/>
          <w:sz w:val="20"/>
          <w:szCs w:val="20"/>
          <w:vertAlign w:val="baseline"/>
        </w:rPr>
        <w:drawing>
          <wp:inline distT="0" distB="0" distL="114300" distR="114300">
            <wp:extent cx="4572000" cy="1640840"/>
            <wp:effectExtent l="0" t="0" r="0" b="0"/>
            <wp:docPr id="1037" name="image3.png"/>
            <wp:cNvGraphicFramePr/>
            <a:graphic xmlns:a="http://schemas.openxmlformats.org/drawingml/2006/main">
              <a:graphicData uri="http://schemas.openxmlformats.org/drawingml/2006/picture">
                <pic:pic xmlns:pic="http://schemas.openxmlformats.org/drawingml/2006/picture">
                  <pic:nvPicPr>
                    <pic:cNvPr id="1037" name="image3.png"/>
                    <pic:cNvPicPr preferRelativeResize="0"/>
                  </pic:nvPicPr>
                  <pic:blipFill>
                    <a:blip r:embed="rId13"/>
                    <a:srcRect/>
                    <a:stretch>
                      <a:fillRect/>
                    </a:stretch>
                  </pic:blipFill>
                  <pic:spPr>
                    <a:xfrm>
                      <a:off x="0" y="0"/>
                      <a:ext cx="4572000" cy="1640840"/>
                    </a:xfrm>
                    <a:prstGeom prst="rect">
                      <a:avLst/>
                    </a:prstGeom>
                  </pic:spPr>
                </pic:pic>
              </a:graphicData>
            </a:graphic>
          </wp:inline>
        </w:drawing>
      </w:r>
    </w:p>
    <w:p>
      <w:pPr>
        <w:jc w:val="center"/>
        <w:rPr>
          <w:rFonts w:ascii="Arial" w:hAnsi="Arial" w:eastAsia="Arial" w:cs="Arial"/>
          <w:sz w:val="20"/>
          <w:szCs w:val="20"/>
          <w:vertAlign w:val="baseline"/>
        </w:rPr>
      </w:pPr>
      <w:r>
        <w:rPr>
          <w:rFonts w:ascii="Arial" w:hAnsi="Arial" w:eastAsia="Arial" w:cs="Arial"/>
          <w:b/>
          <w:sz w:val="20"/>
          <w:szCs w:val="20"/>
          <w:vertAlign w:val="baseline"/>
          <w:rtl w:val="0"/>
        </w:rPr>
        <w:t>Figure 5. Interfaces on UML class diagrams.</w:t>
      </w:r>
    </w:p>
    <w:p>
      <w:pPr>
        <w:rPr>
          <w:rFonts w:ascii="Arial" w:hAnsi="Arial" w:eastAsia="Arial" w:cs="Arial"/>
          <w:sz w:val="20"/>
          <w:szCs w:val="20"/>
          <w:vertAlign w:val="baseline"/>
        </w:rPr>
      </w:pPr>
    </w:p>
    <w:p>
      <w:pPr>
        <w:numPr>
          <w:ilvl w:val="0"/>
          <w:numId w:val="5"/>
        </w:numPr>
        <w:ind w:left="720" w:hanging="360"/>
        <w:rPr>
          <w:rFonts w:ascii="Arial" w:hAnsi="Arial" w:eastAsia="Arial" w:cs="Arial"/>
          <w:sz w:val="20"/>
          <w:szCs w:val="20"/>
        </w:rPr>
      </w:pPr>
      <w:r>
        <w:rPr>
          <w:rFonts w:ascii="Arial" w:hAnsi="Arial" w:eastAsia="Arial" w:cs="Arial"/>
          <w:sz w:val="20"/>
          <w:szCs w:val="20"/>
          <w:vertAlign w:val="baseline"/>
          <w:rtl w:val="0"/>
        </w:rPr>
        <w:t xml:space="preserve">Interface Definitions Must Reflect Implementation Language Constraints.   </w:t>
      </w:r>
    </w:p>
    <w:p>
      <w:pPr>
        <w:numPr>
          <w:ilvl w:val="0"/>
          <w:numId w:val="5"/>
        </w:numPr>
        <w:ind w:left="720" w:hanging="360"/>
        <w:rPr>
          <w:rFonts w:ascii="Arial" w:hAnsi="Arial" w:eastAsia="Arial" w:cs="Arial"/>
          <w:sz w:val="20"/>
          <w:szCs w:val="20"/>
        </w:rPr>
      </w:pPr>
      <w:r>
        <w:rPr>
          <w:rFonts w:ascii="Arial" w:hAnsi="Arial" w:eastAsia="Arial" w:cs="Arial"/>
          <w:sz w:val="20"/>
          <w:szCs w:val="20"/>
          <w:vertAlign w:val="baseline"/>
          <w:rtl w:val="0"/>
        </w:rPr>
        <w:t xml:space="preserve">Name Interfaces According To Language Naming Conventions </w:t>
      </w:r>
    </w:p>
    <w:p>
      <w:pPr>
        <w:numPr>
          <w:ilvl w:val="0"/>
          <w:numId w:val="5"/>
        </w:numPr>
        <w:ind w:left="720" w:hanging="360"/>
        <w:rPr>
          <w:rFonts w:ascii="Arial" w:hAnsi="Arial" w:eastAsia="Arial" w:cs="Arial"/>
          <w:sz w:val="20"/>
          <w:szCs w:val="20"/>
        </w:rPr>
      </w:pPr>
      <w:r>
        <w:rPr>
          <w:rFonts w:ascii="Arial" w:hAnsi="Arial" w:eastAsia="Arial" w:cs="Arial"/>
          <w:sz w:val="20"/>
          <w:szCs w:val="20"/>
          <w:vertAlign w:val="baseline"/>
          <w:rtl w:val="0"/>
        </w:rPr>
        <w:t xml:space="preserve">Apply “Lollipop” Notation To Indicate That A Class Realizes an Interface </w:t>
      </w:r>
    </w:p>
    <w:p>
      <w:pPr>
        <w:numPr>
          <w:ilvl w:val="0"/>
          <w:numId w:val="5"/>
        </w:numPr>
        <w:ind w:left="720" w:hanging="360"/>
        <w:rPr>
          <w:rFonts w:ascii="Arial" w:hAnsi="Arial" w:eastAsia="Arial" w:cs="Arial"/>
          <w:sz w:val="20"/>
          <w:szCs w:val="20"/>
        </w:rPr>
      </w:pPr>
      <w:r>
        <w:rPr>
          <w:rFonts w:ascii="Arial" w:hAnsi="Arial" w:eastAsia="Arial" w:cs="Arial"/>
          <w:sz w:val="20"/>
          <w:szCs w:val="20"/>
          <w:vertAlign w:val="baseline"/>
          <w:rtl w:val="0"/>
        </w:rPr>
        <w:t xml:space="preserve">Define Interfaces Separately From Your Classes  </w:t>
      </w:r>
    </w:p>
    <w:p>
      <w:pPr>
        <w:numPr>
          <w:ilvl w:val="0"/>
          <w:numId w:val="5"/>
        </w:numPr>
        <w:ind w:left="720" w:hanging="360"/>
        <w:rPr>
          <w:rFonts w:ascii="Arial" w:hAnsi="Arial" w:eastAsia="Arial" w:cs="Arial"/>
          <w:sz w:val="20"/>
          <w:szCs w:val="20"/>
        </w:rPr>
      </w:pPr>
      <w:r>
        <w:rPr>
          <w:rFonts w:ascii="Arial" w:hAnsi="Arial" w:eastAsia="Arial" w:cs="Arial"/>
          <w:sz w:val="20"/>
          <w:szCs w:val="20"/>
          <w:vertAlign w:val="baseline"/>
          <w:rtl w:val="0"/>
        </w:rPr>
        <w:t xml:space="preserve">Do Not Model the Operations and Attributes of an Interface in Your Classes. </w:t>
      </w:r>
    </w:p>
    <w:p>
      <w:pPr>
        <w:numPr>
          <w:ilvl w:val="0"/>
          <w:numId w:val="5"/>
        </w:numPr>
        <w:ind w:left="720" w:hanging="360"/>
        <w:rPr>
          <w:rFonts w:ascii="Arial" w:hAnsi="Arial" w:eastAsia="Arial" w:cs="Arial"/>
          <w:sz w:val="20"/>
          <w:szCs w:val="20"/>
        </w:rPr>
      </w:pPr>
      <w:r>
        <w:rPr>
          <w:rFonts w:ascii="Arial" w:hAnsi="Arial" w:eastAsia="Arial" w:cs="Arial"/>
          <w:sz w:val="20"/>
          <w:szCs w:val="20"/>
          <w:vertAlign w:val="baseline"/>
          <w:rtl w:val="0"/>
        </w:rPr>
        <w:t xml:space="preserve">Consider an Interface to Be a Contract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bookmarkStart w:id="22" w:name="_1ci93xb" w:colFirst="0" w:colLast="0"/>
      <w:bookmarkEnd w:id="22"/>
      <w:r>
        <w:rPr>
          <w:rFonts w:ascii="Arial" w:hAnsi="Arial" w:eastAsia="Arial" w:cs="Arial"/>
          <w:b w:val="0"/>
          <w:i w:val="0"/>
          <w:smallCaps w:val="0"/>
          <w:strike w:val="0"/>
          <w:color w:val="000000"/>
          <w:sz w:val="20"/>
          <w:szCs w:val="20"/>
          <w:u w:val="none"/>
          <w:shd w:val="clear" w:fill="auto"/>
          <w:vertAlign w:val="baseline"/>
          <w:rtl w:val="0"/>
        </w:rPr>
        <w:t> </w:t>
      </w:r>
    </w:p>
    <w:p>
      <w:pPr>
        <w:pStyle w:val="4"/>
        <w:numPr>
          <w:ilvl w:val="2"/>
          <w:numId w:val="6"/>
        </w:numPr>
        <w:spacing w:before="0" w:after="0"/>
        <w:ind w:left="0" w:firstLine="0"/>
        <w:rPr>
          <w:rFonts w:ascii="Arial" w:hAnsi="Arial" w:eastAsia="Arial" w:cs="Arial"/>
          <w:sz w:val="20"/>
          <w:szCs w:val="20"/>
        </w:rPr>
      </w:pPr>
      <w:r>
        <w:rPr>
          <w:rFonts w:ascii="Arial" w:hAnsi="Arial" w:eastAsia="Arial" w:cs="Arial"/>
          <w:b/>
          <w:sz w:val="20"/>
          <w:szCs w:val="20"/>
          <w:vertAlign w:val="baseline"/>
          <w:rtl w:val="0"/>
        </w:rPr>
        <w:t>Relationship Guidelines</w:t>
      </w:r>
    </w:p>
    <w:p>
      <w:pPr>
        <w:rPr>
          <w:rFonts w:ascii="Arial" w:hAnsi="Arial" w:eastAsia="Arial" w:cs="Arial"/>
          <w:sz w:val="20"/>
          <w:szCs w:val="20"/>
          <w:vertAlign w:val="baseline"/>
        </w:rPr>
      </w:pPr>
      <w:r>
        <w:rPr>
          <w:rFonts w:ascii="Arial" w:hAnsi="Arial" w:eastAsia="Arial" w:cs="Arial"/>
          <w:sz w:val="20"/>
          <w:szCs w:val="20"/>
          <w:vertAlign w:val="baseline"/>
          <w:rtl w:val="0"/>
        </w:rPr>
        <w:t>For ease of discussion the term relationships shall include all UML concepts such as associations, aggregation, composition, dependencies, inheritance, and realizations – in other words, if it’s a line on a UML class diagram we’ll consider it a relationship.</w:t>
      </w:r>
    </w:p>
    <w:p>
      <w:pPr>
        <w:jc w:val="center"/>
        <w:rPr>
          <w:rFonts w:ascii="Arial" w:hAnsi="Arial" w:eastAsia="Arial" w:cs="Arial"/>
          <w:sz w:val="20"/>
          <w:szCs w:val="20"/>
          <w:vertAlign w:val="baseline"/>
        </w:rPr>
      </w:pPr>
      <w:r>
        <w:rPr>
          <w:rFonts w:ascii="Arial" w:hAnsi="Arial" w:eastAsia="Arial" w:cs="Arial"/>
          <w:sz w:val="20"/>
          <w:szCs w:val="20"/>
          <w:vertAlign w:val="baseline"/>
        </w:rPr>
        <w:drawing>
          <wp:inline distT="0" distB="0" distL="114300" distR="114300">
            <wp:extent cx="4572000" cy="1361440"/>
            <wp:effectExtent l="0" t="0" r="0" b="0"/>
            <wp:docPr id="1040" name="image6.png"/>
            <wp:cNvGraphicFramePr/>
            <a:graphic xmlns:a="http://schemas.openxmlformats.org/drawingml/2006/main">
              <a:graphicData uri="http://schemas.openxmlformats.org/drawingml/2006/picture">
                <pic:pic xmlns:pic="http://schemas.openxmlformats.org/drawingml/2006/picture">
                  <pic:nvPicPr>
                    <pic:cNvPr id="1040" name="image6.png"/>
                    <pic:cNvPicPr preferRelativeResize="0"/>
                  </pic:nvPicPr>
                  <pic:blipFill>
                    <a:blip r:embed="rId14"/>
                    <a:srcRect/>
                    <a:stretch>
                      <a:fillRect/>
                    </a:stretch>
                  </pic:blipFill>
                  <pic:spPr>
                    <a:xfrm>
                      <a:off x="0" y="0"/>
                      <a:ext cx="4572000" cy="136144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Figure 6. Shipping an order.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p>
      <w:pPr>
        <w:jc w:val="center"/>
        <w:rPr>
          <w:rFonts w:ascii="Arial" w:hAnsi="Arial" w:eastAsia="Arial" w:cs="Arial"/>
          <w:sz w:val="20"/>
          <w:szCs w:val="20"/>
          <w:vertAlign w:val="baseline"/>
        </w:rPr>
      </w:pPr>
      <w:r>
        <w:rPr>
          <w:rFonts w:ascii="Arial" w:hAnsi="Arial" w:eastAsia="Arial" w:cs="Arial"/>
          <w:sz w:val="20"/>
          <w:szCs w:val="20"/>
          <w:vertAlign w:val="baseline"/>
        </w:rPr>
        <w:drawing>
          <wp:inline distT="0" distB="0" distL="114300" distR="114300">
            <wp:extent cx="4572000" cy="1419860"/>
            <wp:effectExtent l="0" t="0" r="0" b="0"/>
            <wp:docPr id="1039" name="image5.png"/>
            <wp:cNvGraphicFramePr/>
            <a:graphic xmlns:a="http://schemas.openxmlformats.org/drawingml/2006/main">
              <a:graphicData uri="http://schemas.openxmlformats.org/drawingml/2006/picture">
                <pic:pic xmlns:pic="http://schemas.openxmlformats.org/drawingml/2006/picture">
                  <pic:nvPicPr>
                    <pic:cNvPr id="1039" name="image5.png"/>
                    <pic:cNvPicPr preferRelativeResize="0"/>
                  </pic:nvPicPr>
                  <pic:blipFill>
                    <a:blip r:embed="rId15"/>
                    <a:srcRect/>
                    <a:stretch>
                      <a:fillRect/>
                    </a:stretch>
                  </pic:blipFill>
                  <pic:spPr>
                    <a:xfrm>
                      <a:off x="0" y="0"/>
                      <a:ext cx="4572000" cy="141986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Figure 7. Modeling an order.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jc w:val="center"/>
        <w:rPr>
          <w:rFonts w:ascii="Arial" w:hAnsi="Arial" w:eastAsia="Arial" w:cs="Arial"/>
          <w:sz w:val="20"/>
          <w:szCs w:val="20"/>
          <w:vertAlign w:val="baseline"/>
        </w:rPr>
      </w:pPr>
      <w:r>
        <w:rPr>
          <w:rFonts w:ascii="Arial" w:hAnsi="Arial" w:eastAsia="Arial" w:cs="Arial"/>
          <w:sz w:val="20"/>
          <w:szCs w:val="20"/>
          <w:vertAlign w:val="baseline"/>
        </w:rPr>
        <w:drawing>
          <wp:inline distT="0" distB="0" distL="114300" distR="114300">
            <wp:extent cx="4572000" cy="1333500"/>
            <wp:effectExtent l="0" t="0" r="0" b="0"/>
            <wp:docPr id="1042" name="image8.png"/>
            <wp:cNvGraphicFramePr/>
            <a:graphic xmlns:a="http://schemas.openxmlformats.org/drawingml/2006/main">
              <a:graphicData uri="http://schemas.openxmlformats.org/drawingml/2006/picture">
                <pic:pic xmlns:pic="http://schemas.openxmlformats.org/drawingml/2006/picture">
                  <pic:nvPicPr>
                    <pic:cNvPr id="1042" name="image8.png"/>
                    <pic:cNvPicPr preferRelativeResize="0"/>
                  </pic:nvPicPr>
                  <pic:blipFill>
                    <a:blip r:embed="rId16"/>
                    <a:srcRect/>
                    <a:stretch>
                      <a:fillRect/>
                    </a:stretch>
                  </pic:blipFill>
                  <pic:spPr>
                    <a:xfrm>
                      <a:off x="0" y="0"/>
                      <a:ext cx="4572000" cy="13335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Figure 8. Professors and seminars.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4572000" cy="1686560"/>
            <wp:effectExtent l="0" t="0" r="0" b="0"/>
            <wp:docPr id="1041" name="image7.png"/>
            <wp:cNvGraphicFramePr/>
            <a:graphic xmlns:a="http://schemas.openxmlformats.org/drawingml/2006/main">
              <a:graphicData uri="http://schemas.openxmlformats.org/drawingml/2006/picture">
                <pic:pic xmlns:pic="http://schemas.openxmlformats.org/drawingml/2006/picture">
                  <pic:nvPicPr>
                    <pic:cNvPr id="1041" name="image7.png"/>
                    <pic:cNvPicPr preferRelativeResize="0"/>
                  </pic:nvPicPr>
                  <pic:blipFill>
                    <a:blip r:embed="rId17"/>
                    <a:srcRect/>
                    <a:stretch>
                      <a:fillRect/>
                    </a:stretch>
                  </pic:blipFill>
                  <pic:spPr>
                    <a:xfrm>
                      <a:off x="0" y="0"/>
                      <a:ext cx="4572000" cy="1686560"/>
                    </a:xfrm>
                    <a:prstGeom prst="rect">
                      <a:avLst/>
                    </a:prstGeom>
                  </pic:spPr>
                </pic:pic>
              </a:graphicData>
            </a:graphic>
          </wp:inline>
        </w:drawing>
      </w:r>
    </w:p>
    <w:p>
      <w:pPr>
        <w:rPr>
          <w:rFonts w:ascii="Arial" w:hAnsi="Arial" w:eastAsia="Arial" w:cs="Arial"/>
          <w:sz w:val="20"/>
          <w:szCs w:val="20"/>
          <w:vertAlign w:val="baseline"/>
        </w:rPr>
      </w:pPr>
      <w:r>
        <w:rPr>
          <w:rFonts w:ascii="Arial" w:hAnsi="Arial" w:eastAsia="Arial" w:cs="Arial"/>
          <w:sz w:val="20"/>
          <w:szCs w:val="20"/>
          <w:vertAlign w:val="baseline"/>
          <w:rtl w:val="0"/>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Figure 9. Modeling people at a university.</w:t>
      </w:r>
    </w:p>
    <w:p>
      <w:pPr>
        <w:rPr>
          <w:rFonts w:ascii="Arial" w:hAnsi="Arial" w:eastAsia="Arial" w:cs="Arial"/>
          <w:sz w:val="20"/>
          <w:szCs w:val="20"/>
          <w:vertAlign w:val="baseline"/>
        </w:rPr>
      </w:pP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Model Relationships Horizontally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Collaboration Indicates Need for a Relationship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Model a Dependency When The Relationship is Transitory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Depict Similar Relationships Involving A Common Class As A Tree.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Always Indicate the Multiplicity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Avoid a Multiplicity of “*”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Replace Relationships By Indicating Attribute Types.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Do Not Model Implied Relationships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Do Not Model Every Single Dependency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Center Names on Associations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 Write Concise Association Names In Active Voice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Directionality To Clarify An Association Name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Name Unidirectional Associations In The Same Direction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 Word Association Names Left-To-Right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Role Names When Multiple Associations Between Two Classes Exist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Indicate Role Names on Recursive Associations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Make Associations Bi-Directional Only When Collaboration Occurs In Both Directions.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Redraw Inherited Associations Only When Something Changes </w:t>
      </w:r>
    </w:p>
    <w:p>
      <w:pPr>
        <w:numPr>
          <w:ilvl w:val="0"/>
          <w:numId w:val="8"/>
        </w:numPr>
        <w:ind w:left="720" w:hanging="360"/>
        <w:rPr>
          <w:rFonts w:ascii="Arial" w:hAnsi="Arial" w:eastAsia="Arial" w:cs="Arial"/>
          <w:sz w:val="20"/>
          <w:szCs w:val="20"/>
        </w:rPr>
      </w:pPr>
      <w:r>
        <w:rPr>
          <w:rFonts w:ascii="Arial" w:hAnsi="Arial" w:eastAsia="Arial" w:cs="Arial"/>
          <w:sz w:val="20"/>
          <w:szCs w:val="20"/>
          <w:vertAlign w:val="baseline"/>
          <w:rtl w:val="0"/>
        </w:rPr>
        <w:t xml:space="preserve">Question Multiplicities Involving Minimums And Maximums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bookmarkStart w:id="23" w:name="_3whwml4" w:colFirst="0" w:colLast="0"/>
      <w:bookmarkEnd w:id="23"/>
      <w:r>
        <w:rPr>
          <w:rFonts w:ascii="Arial" w:hAnsi="Arial" w:eastAsia="Arial" w:cs="Arial"/>
          <w:b w:val="0"/>
          <w:i w:val="0"/>
          <w:smallCaps w:val="0"/>
          <w:strike w:val="0"/>
          <w:color w:val="000000"/>
          <w:sz w:val="20"/>
          <w:szCs w:val="20"/>
          <w:u w:val="none"/>
          <w:shd w:val="clear" w:fill="auto"/>
          <w:vertAlign w:val="baseline"/>
          <w:rtl w:val="0"/>
        </w:rPr>
        <w:t> </w:t>
      </w:r>
    </w:p>
    <w:p>
      <w:pPr>
        <w:pStyle w:val="4"/>
        <w:numPr>
          <w:ilvl w:val="2"/>
          <w:numId w:val="6"/>
        </w:numPr>
        <w:spacing w:before="0" w:after="0"/>
        <w:ind w:left="0" w:firstLine="0"/>
        <w:rPr>
          <w:rFonts w:ascii="Arial" w:hAnsi="Arial" w:eastAsia="Arial" w:cs="Arial"/>
          <w:sz w:val="20"/>
          <w:szCs w:val="20"/>
        </w:rPr>
      </w:pPr>
      <w:r>
        <w:rPr>
          <w:rFonts w:ascii="Arial" w:hAnsi="Arial" w:eastAsia="Arial" w:cs="Arial"/>
          <w:b/>
          <w:sz w:val="20"/>
          <w:szCs w:val="20"/>
          <w:vertAlign w:val="baseline"/>
          <w:rtl w:val="0"/>
        </w:rPr>
        <w:t>Inheritance Guidelines</w:t>
      </w:r>
    </w:p>
    <w:p>
      <w:pPr>
        <w:jc w:val="both"/>
        <w:rPr>
          <w:rFonts w:ascii="Arial" w:hAnsi="Arial" w:eastAsia="Arial" w:cs="Arial"/>
          <w:sz w:val="20"/>
          <w:szCs w:val="20"/>
          <w:vertAlign w:val="baseline"/>
        </w:rPr>
      </w:pPr>
      <w:r>
        <w:rPr>
          <w:rFonts w:ascii="Arial" w:hAnsi="Arial" w:eastAsia="Arial" w:cs="Arial"/>
          <w:sz w:val="20"/>
          <w:szCs w:val="20"/>
          <w:vertAlign w:val="baseline"/>
          <w:rtl w:val="0"/>
        </w:rPr>
        <w:t>Inheritance models “is a” and “is like” relationships, enabling you to easily reuse existing data and code. When “A” inherits from “B” we say that “A” is the subclass of “B” and that “B” is the superclass of “A.”  Furthermore, we say that we have “pure inheritance” when “A” inherits all of the attributes and methods of “B.” The UML modeling notation for inheritance is a line with a closed arrowhead pointing from the subclass to the superclass.</w:t>
      </w:r>
    </w:p>
    <w:p>
      <w:pPr>
        <w:numPr>
          <w:ilvl w:val="0"/>
          <w:numId w:val="9"/>
        </w:numPr>
        <w:ind w:left="720" w:hanging="360"/>
        <w:rPr>
          <w:rFonts w:ascii="Arial" w:hAnsi="Arial" w:eastAsia="Arial" w:cs="Arial"/>
          <w:sz w:val="20"/>
          <w:szCs w:val="20"/>
        </w:rPr>
      </w:pPr>
      <w:r>
        <w:rPr>
          <w:rFonts w:ascii="Arial" w:hAnsi="Arial" w:eastAsia="Arial" w:cs="Arial"/>
          <w:sz w:val="20"/>
          <w:szCs w:val="20"/>
          <w:vertAlign w:val="baseline"/>
          <w:rtl w:val="0"/>
        </w:rPr>
        <w:t xml:space="preserve">Apply the Sentence Rule For Inheritance </w:t>
      </w:r>
    </w:p>
    <w:p>
      <w:pPr>
        <w:numPr>
          <w:ilvl w:val="0"/>
          <w:numId w:val="9"/>
        </w:numPr>
        <w:ind w:left="720" w:hanging="360"/>
        <w:rPr>
          <w:rFonts w:ascii="Arial" w:hAnsi="Arial" w:eastAsia="Arial" w:cs="Arial"/>
          <w:sz w:val="20"/>
          <w:szCs w:val="20"/>
        </w:rPr>
      </w:pPr>
      <w:r>
        <w:rPr>
          <w:rFonts w:ascii="Arial" w:hAnsi="Arial" w:eastAsia="Arial" w:cs="Arial"/>
          <w:sz w:val="20"/>
          <w:szCs w:val="20"/>
          <w:vertAlign w:val="baseline"/>
          <w:rtl w:val="0"/>
        </w:rPr>
        <w:t xml:space="preserve">Place Subclasses Below Superclasses </w:t>
      </w:r>
    </w:p>
    <w:p>
      <w:pPr>
        <w:numPr>
          <w:ilvl w:val="0"/>
          <w:numId w:val="9"/>
        </w:numPr>
        <w:ind w:left="720" w:hanging="360"/>
        <w:rPr>
          <w:rFonts w:ascii="Arial" w:hAnsi="Arial" w:eastAsia="Arial" w:cs="Arial"/>
          <w:sz w:val="20"/>
          <w:szCs w:val="20"/>
        </w:rPr>
      </w:pPr>
      <w:r>
        <w:rPr>
          <w:rFonts w:ascii="Arial" w:hAnsi="Arial" w:eastAsia="Arial" w:cs="Arial"/>
          <w:sz w:val="20"/>
          <w:szCs w:val="20"/>
          <w:vertAlign w:val="baseline"/>
          <w:rtl w:val="0"/>
        </w:rPr>
        <w:t xml:space="preserve">Beware of Data-Based Inheritance  </w:t>
      </w:r>
    </w:p>
    <w:p>
      <w:pPr>
        <w:numPr>
          <w:ilvl w:val="0"/>
          <w:numId w:val="9"/>
        </w:numPr>
        <w:ind w:left="720" w:hanging="360"/>
        <w:rPr>
          <w:rFonts w:ascii="Arial" w:hAnsi="Arial" w:eastAsia="Arial" w:cs="Arial"/>
          <w:sz w:val="20"/>
          <w:szCs w:val="20"/>
        </w:rPr>
      </w:pPr>
      <w:bookmarkStart w:id="24" w:name="_2bn6wsx" w:colFirst="0" w:colLast="0"/>
      <w:bookmarkEnd w:id="24"/>
      <w:r>
        <w:rPr>
          <w:rFonts w:ascii="Arial" w:hAnsi="Arial" w:eastAsia="Arial" w:cs="Arial"/>
          <w:sz w:val="20"/>
          <w:szCs w:val="20"/>
          <w:vertAlign w:val="baseline"/>
          <w:rtl w:val="0"/>
        </w:rPr>
        <w:t>A Subclass Should Inherit Everything </w:t>
      </w:r>
    </w:p>
    <w:p>
      <w:pPr>
        <w:pStyle w:val="4"/>
        <w:numPr>
          <w:ilvl w:val="2"/>
          <w:numId w:val="6"/>
        </w:numPr>
        <w:spacing w:before="0" w:after="0"/>
        <w:ind w:left="0" w:firstLine="0"/>
        <w:rPr>
          <w:rFonts w:ascii="Arial" w:hAnsi="Arial" w:eastAsia="Arial" w:cs="Arial"/>
          <w:sz w:val="20"/>
          <w:szCs w:val="20"/>
        </w:rPr>
      </w:pPr>
      <w:r>
        <w:rPr>
          <w:rFonts w:ascii="Arial" w:hAnsi="Arial" w:eastAsia="Arial" w:cs="Arial"/>
          <w:b/>
          <w:sz w:val="20"/>
          <w:szCs w:val="20"/>
          <w:vertAlign w:val="baseline"/>
          <w:rtl w:val="0"/>
        </w:rPr>
        <w:t>Aggregation and Composition Guidelines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Sometimes an object is made up of other objects.  For example, an airplane is made up of a fuselage, wings, engines, landing gear, flaps, and so on.  A delivery shipment contains one or more packages.  A team consists of two or more employees.  These are all examples of the concept of aggregation, which represents “is part of” relationships.   Aggregation is a specialization of association, specifying a whole-part relationship between two objects.  Composition is a stronger form of aggregation where the whole and parts have coincident lifetimes, and it is very common for the whole to manage the lifecycle of its parts.  </w:t>
      </w:r>
    </w:p>
    <w:p>
      <w:pPr>
        <w:jc w:val="center"/>
        <w:rPr>
          <w:rFonts w:ascii="Arial" w:hAnsi="Arial" w:eastAsia="Arial" w:cs="Arial"/>
          <w:sz w:val="20"/>
          <w:szCs w:val="20"/>
          <w:vertAlign w:val="baseline"/>
        </w:rPr>
      </w:pPr>
      <w:r>
        <w:rPr>
          <w:rFonts w:ascii="Arial" w:hAnsi="Arial" w:eastAsia="Arial" w:cs="Arial"/>
          <w:sz w:val="20"/>
          <w:szCs w:val="20"/>
          <w:vertAlign w:val="baseline"/>
        </w:rPr>
        <w:drawing>
          <wp:inline distT="0" distB="0" distL="114300" distR="114300">
            <wp:extent cx="4572000" cy="1884680"/>
            <wp:effectExtent l="0" t="0" r="0" b="0"/>
            <wp:docPr id="1043" name="image10.png"/>
            <wp:cNvGraphicFramePr/>
            <a:graphic xmlns:a="http://schemas.openxmlformats.org/drawingml/2006/main">
              <a:graphicData uri="http://schemas.openxmlformats.org/drawingml/2006/picture">
                <pic:pic xmlns:pic="http://schemas.openxmlformats.org/drawingml/2006/picture">
                  <pic:nvPicPr>
                    <pic:cNvPr id="1043" name="image10.png"/>
                    <pic:cNvPicPr preferRelativeResize="0"/>
                  </pic:nvPicPr>
                  <pic:blipFill>
                    <a:blip r:embed="rId18"/>
                    <a:srcRect/>
                    <a:stretch>
                      <a:fillRect/>
                    </a:stretch>
                  </pic:blipFill>
                  <pic:spPr>
                    <a:xfrm>
                      <a:off x="0" y="0"/>
                      <a:ext cx="4572000" cy="1884680"/>
                    </a:xfrm>
                    <a:prstGeom prst="rect">
                      <a:avLst/>
                    </a:prstGeom>
                  </pic:spPr>
                </pic:pic>
              </a:graphicData>
            </a:graphic>
          </wp:inline>
        </w:drawing>
      </w:r>
    </w:p>
    <w:p>
      <w:pPr>
        <w:jc w:val="center"/>
        <w:rPr>
          <w:rFonts w:ascii="Arial" w:hAnsi="Arial" w:eastAsia="Arial" w:cs="Arial"/>
          <w:sz w:val="20"/>
          <w:szCs w:val="20"/>
          <w:vertAlign w:val="baseline"/>
        </w:rPr>
      </w:pPr>
      <w:r>
        <w:rPr>
          <w:rFonts w:ascii="Arial" w:hAnsi="Arial" w:eastAsia="Arial" w:cs="Arial"/>
          <w:b/>
          <w:sz w:val="20"/>
          <w:szCs w:val="20"/>
          <w:vertAlign w:val="baseline"/>
          <w:rtl w:val="0"/>
        </w:rPr>
        <w:t>Figure 10. Examples of aggregation and composition.</w:t>
      </w:r>
    </w:p>
    <w:p>
      <w:pPr>
        <w:rPr>
          <w:rFonts w:ascii="Arial" w:hAnsi="Arial" w:eastAsia="Arial" w:cs="Arial"/>
          <w:sz w:val="20"/>
          <w:szCs w:val="20"/>
          <w:vertAlign w:val="baseline"/>
        </w:rPr>
      </w:pPr>
    </w:p>
    <w:p>
      <w:pPr>
        <w:numPr>
          <w:ilvl w:val="0"/>
          <w:numId w:val="10"/>
        </w:numPr>
        <w:ind w:left="720" w:hanging="360"/>
        <w:rPr>
          <w:rFonts w:ascii="Arial" w:hAnsi="Arial" w:eastAsia="Arial" w:cs="Arial"/>
          <w:sz w:val="20"/>
          <w:szCs w:val="20"/>
        </w:rPr>
      </w:pPr>
      <w:r>
        <w:rPr>
          <w:rFonts w:ascii="Arial" w:hAnsi="Arial" w:eastAsia="Arial" w:cs="Arial"/>
          <w:sz w:val="20"/>
          <w:szCs w:val="20"/>
          <w:vertAlign w:val="baseline"/>
          <w:rtl w:val="0"/>
        </w:rPr>
        <w:t xml:space="preserve">Apply the Sentence Rule for Aggregation </w:t>
      </w:r>
    </w:p>
    <w:p>
      <w:pPr>
        <w:numPr>
          <w:ilvl w:val="0"/>
          <w:numId w:val="10"/>
        </w:numPr>
        <w:ind w:left="720" w:hanging="360"/>
        <w:rPr>
          <w:rFonts w:ascii="Arial" w:hAnsi="Arial" w:eastAsia="Arial" w:cs="Arial"/>
          <w:sz w:val="20"/>
          <w:szCs w:val="20"/>
        </w:rPr>
      </w:pPr>
      <w:r>
        <w:rPr>
          <w:rFonts w:ascii="Arial" w:hAnsi="Arial" w:eastAsia="Arial" w:cs="Arial"/>
          <w:sz w:val="20"/>
          <w:szCs w:val="20"/>
          <w:vertAlign w:val="baseline"/>
          <w:rtl w:val="0"/>
        </w:rPr>
        <w:t xml:space="preserve">You Should Be Interested In Both The Whole And The Part </w:t>
      </w:r>
    </w:p>
    <w:p>
      <w:pPr>
        <w:numPr>
          <w:ilvl w:val="0"/>
          <w:numId w:val="10"/>
        </w:numPr>
        <w:ind w:left="720" w:hanging="360"/>
        <w:rPr>
          <w:rFonts w:ascii="Arial" w:hAnsi="Arial" w:eastAsia="Arial" w:cs="Arial"/>
          <w:sz w:val="20"/>
          <w:szCs w:val="20"/>
        </w:rPr>
      </w:pPr>
      <w:r>
        <w:rPr>
          <w:rFonts w:ascii="Arial" w:hAnsi="Arial" w:eastAsia="Arial" w:cs="Arial"/>
          <w:sz w:val="20"/>
          <w:szCs w:val="20"/>
          <w:vertAlign w:val="baseline"/>
          <w:rtl w:val="0"/>
        </w:rPr>
        <w:t xml:space="preserve">Depict the Whole to the Left of the Part </w:t>
      </w:r>
    </w:p>
    <w:p>
      <w:pPr>
        <w:numPr>
          <w:ilvl w:val="0"/>
          <w:numId w:val="10"/>
        </w:numPr>
        <w:ind w:left="720" w:hanging="360"/>
        <w:rPr>
          <w:rFonts w:ascii="Arial" w:hAnsi="Arial" w:eastAsia="Arial" w:cs="Arial"/>
          <w:sz w:val="20"/>
          <w:szCs w:val="20"/>
        </w:rPr>
      </w:pPr>
      <w:r>
        <w:rPr>
          <w:rFonts w:ascii="Arial" w:hAnsi="Arial" w:eastAsia="Arial" w:cs="Arial"/>
          <w:sz w:val="20"/>
          <w:szCs w:val="20"/>
          <w:vertAlign w:val="baseline"/>
          <w:rtl w:val="0"/>
        </w:rPr>
        <w:t xml:space="preserve">Apply Composition to Aggregates of Physical Items </w:t>
      </w:r>
    </w:p>
    <w:p>
      <w:pPr>
        <w:numPr>
          <w:ilvl w:val="0"/>
          <w:numId w:val="10"/>
        </w:numPr>
        <w:ind w:left="720" w:hanging="360"/>
        <w:rPr>
          <w:rFonts w:ascii="Arial" w:hAnsi="Arial" w:eastAsia="Arial" w:cs="Arial"/>
          <w:sz w:val="20"/>
          <w:szCs w:val="20"/>
        </w:rPr>
      </w:pPr>
      <w:r>
        <w:rPr>
          <w:rFonts w:ascii="Arial" w:hAnsi="Arial" w:eastAsia="Arial" w:cs="Arial"/>
          <w:sz w:val="20"/>
          <w:szCs w:val="20"/>
          <w:vertAlign w:val="baseline"/>
          <w:rtl w:val="0"/>
        </w:rPr>
        <w:t xml:space="preserve">Apply Composition When the Parts Share The Persistence Lifecycle With the Whole </w:t>
      </w:r>
    </w:p>
    <w:p>
      <w:pPr>
        <w:numPr>
          <w:ilvl w:val="0"/>
          <w:numId w:val="10"/>
        </w:numPr>
        <w:tabs>
          <w:tab w:val="left" w:pos="3765"/>
        </w:tabs>
        <w:ind w:left="720" w:hanging="360"/>
        <w:rPr>
          <w:rFonts w:ascii="Arial" w:hAnsi="Arial" w:eastAsia="Arial" w:cs="Arial"/>
          <w:sz w:val="20"/>
          <w:szCs w:val="20"/>
        </w:rPr>
      </w:pPr>
      <w:r>
        <w:rPr>
          <w:rFonts w:ascii="Arial" w:hAnsi="Arial" w:eastAsia="Arial" w:cs="Arial"/>
          <w:sz w:val="20"/>
          <w:szCs w:val="20"/>
          <w:vertAlign w:val="baseline"/>
          <w:rtl w:val="0"/>
        </w:rPr>
        <w:t>Don’t Worry About Getting the Diamonds Right</w:t>
      </w:r>
    </w:p>
    <w:p>
      <w:pPr>
        <w:tabs>
          <w:tab w:val="left" w:pos="3765"/>
        </w:tabs>
        <w:rPr>
          <w:rFonts w:ascii="Arial" w:hAnsi="Arial" w:eastAsia="Arial" w:cs="Arial"/>
          <w:sz w:val="20"/>
          <w:szCs w:val="20"/>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bookmarkStart w:id="25" w:name="_qsh70q" w:colFirst="0" w:colLast="0"/>
      <w:bookmarkEnd w:id="2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pStyle w:val="3"/>
        <w:numPr>
          <w:ilvl w:val="1"/>
          <w:numId w:val="6"/>
        </w:numPr>
        <w:spacing w:before="0" w:after="0"/>
        <w:ind w:left="0" w:firstLine="0"/>
        <w:rPr>
          <w:color w:val="000000"/>
          <w:sz w:val="20"/>
          <w:szCs w:val="20"/>
        </w:rPr>
      </w:pPr>
      <w:r>
        <w:rPr>
          <w:rFonts w:ascii="Arial" w:hAnsi="Arial" w:eastAsia="Arial" w:cs="Arial"/>
          <w:b/>
          <w:smallCaps/>
          <w:color w:val="000000"/>
          <w:sz w:val="20"/>
          <w:szCs w:val="20"/>
          <w:vertAlign w:val="baseline"/>
          <w:rtl w:val="0"/>
        </w:rPr>
        <w:t>Class Diagram</w:t>
      </w:r>
    </w:p>
    <w:p>
      <w:pPr>
        <w:rPr>
          <w:rFonts w:ascii="Arial" w:hAnsi="Arial" w:eastAsia="Arial" w:cs="Arial"/>
          <w:color w:val="000000"/>
          <w:sz w:val="20"/>
          <w:szCs w:val="20"/>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tl w:val="0"/>
        </w:rPr>
      </w:pPr>
      <w:r>
        <w:rPr>
          <w:rFonts w:ascii="Times New Roman" w:hAnsi="Times New Roman" w:eastAsia="Times New Roman" w:cs="Times New Roman"/>
          <w:b w:val="0"/>
          <w:i/>
          <w:smallCaps w:val="0"/>
          <w:strike w:val="0"/>
          <w:color w:val="0000FF"/>
          <w:sz w:val="24"/>
          <w:szCs w:val="24"/>
          <w:u w:val="none"/>
          <w:shd w:val="clear" w:fill="auto"/>
          <w:vertAlign w:val="baseline"/>
          <w:rtl w:val="0"/>
        </w:rPr>
        <w:t xml:space="preserve">Associated Class Diagram (both Conceptual and Software Class Diagram) </w:t>
      </w:r>
      <w:bookmarkStart w:id="26" w:name="_GoBack"/>
      <w:r>
        <w:rPr>
          <w:rFonts w:ascii="Times New Roman" w:hAnsi="Times New Roman" w:eastAsia="Times New Roman" w:cs="Times New Roman"/>
          <w:b w:val="0"/>
          <w:i/>
          <w:smallCaps w:val="0"/>
          <w:strike w:val="0"/>
          <w:color w:val="0000FF"/>
          <w:sz w:val="24"/>
          <w:szCs w:val="24"/>
          <w:u w:val="none"/>
          <w:shd w:val="clear" w:fill="auto"/>
          <w:vertAlign w:val="baseline"/>
          <w:rtl w:val="0"/>
        </w:rPr>
        <w:t xml:space="preserve">need </w:t>
      </w:r>
      <w:bookmarkEnd w:id="26"/>
      <w:r>
        <w:rPr>
          <w:rFonts w:ascii="Times New Roman" w:hAnsi="Times New Roman" w:eastAsia="Times New Roman" w:cs="Times New Roman"/>
          <w:b w:val="0"/>
          <w:i/>
          <w:smallCaps w:val="0"/>
          <w:strike w:val="0"/>
          <w:color w:val="0000FF"/>
          <w:sz w:val="24"/>
          <w:szCs w:val="24"/>
          <w:u w:val="none"/>
          <w:shd w:val="clear" w:fill="auto"/>
          <w:vertAlign w:val="baseline"/>
          <w:rtl w:val="0"/>
        </w:rPr>
        <w:t>be placed here.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FF"/>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smallCaps w:val="0"/>
          <w:strike w:val="0"/>
          <w:color w:val="0000FF"/>
          <w:sz w:val="24"/>
          <w:szCs w:val="24"/>
          <w:u w:val="none"/>
          <w:shd w:val="clear" w:fill="auto"/>
          <w:vertAlign w:val="baseline"/>
          <w:rtl w:val="0"/>
          <w:lang w:val="en-US"/>
        </w:rPr>
      </w:pPr>
      <w:r>
        <w:rPr>
          <w:rFonts w:hint="default" w:ascii="Times New Roman" w:hAnsi="Times New Roman" w:eastAsia="Times New Roman" w:cs="Times New Roman"/>
          <w:b w:val="0"/>
          <w:i/>
          <w:smallCaps w:val="0"/>
          <w:strike w:val="0"/>
          <w:color w:val="0000FF"/>
          <w:sz w:val="24"/>
          <w:szCs w:val="24"/>
          <w:u w:val="none"/>
          <w:shd w:val="clear" w:fill="auto"/>
          <w:vertAlign w:val="baseline"/>
          <w:rtl w:val="0"/>
          <w:lang w:val="en-US"/>
        </w:rPr>
        <w:drawing>
          <wp:inline distT="0" distB="0" distL="114300" distR="114300">
            <wp:extent cx="5486400" cy="5504815"/>
            <wp:effectExtent l="0" t="0" r="0" b="12065"/>
            <wp:docPr id="1" name="Picture 1" descr="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_diagram"/>
                    <pic:cNvPicPr>
                      <a:picLocks noChangeAspect="1"/>
                    </pic:cNvPicPr>
                  </pic:nvPicPr>
                  <pic:blipFill>
                    <a:blip r:embed="rId19"/>
                    <a:stretch>
                      <a:fillRect/>
                    </a:stretch>
                  </pic:blipFill>
                  <pic:spPr>
                    <a:xfrm>
                      <a:off x="0" y="0"/>
                      <a:ext cx="5486400" cy="5504815"/>
                    </a:xfrm>
                    <a:prstGeom prst="rect">
                      <a:avLst/>
                    </a:prstGeom>
                  </pic:spPr>
                </pic:pic>
              </a:graphicData>
            </a:graphic>
          </wp:inline>
        </w:drawing>
      </w:r>
    </w:p>
    <w:sectPr>
      <w:headerReference r:id="rId6" w:type="first"/>
      <w:footerReference r:id="rId8" w:type="first"/>
      <w:headerReference r:id="rId5" w:type="default"/>
      <w:footerReference r:id="rId7" w:type="default"/>
      <w:pgSz w:w="12240" w:h="15840"/>
      <w:pgMar w:top="1440" w:right="1800" w:bottom="1440" w:left="180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smallCaps w:val="0"/>
        <w:strike w:val="0"/>
        <w:color w:val="000000"/>
        <w:sz w:val="20"/>
        <w:szCs w:val="20"/>
        <w:u w:val="none"/>
        <w:shd w:val="clear" w:fill="auto"/>
        <w:vertAlign w:val="baseline"/>
      </w:rPr>
      <w:fldChar w:fldCharType="end"/>
    </w:r>
    <w:r>
      <w:rPr>
        <w:rFonts w:ascii="Times New Roman" w:hAnsi="Times New Roman" w:eastAsia="Times New Roman" w:cs="Times New Roman"/>
        <w:b w:val="0"/>
        <w:i/>
        <w:smallCaps w:val="0"/>
        <w:strike w:val="0"/>
        <w:color w:val="000000"/>
        <w:sz w:val="20"/>
        <w:szCs w:val="20"/>
        <w:u w:val="none"/>
        <w:shd w:val="clear" w:fill="auto"/>
        <w:vertAlign w:val="baseline"/>
        <w:rtl w:val="0"/>
      </w:rPr>
      <w:tab/>
    </w:r>
    <w:r>
      <w:rPr>
        <w:rFonts w:ascii="Times New Roman" w:hAnsi="Times New Roman" w:eastAsia="Times New Roman" w:cs="Times New Roman"/>
        <w:b w:val="0"/>
        <w:i/>
        <w:smallCaps w:val="0"/>
        <w:strike w:val="0"/>
        <w:color w:val="000000"/>
        <w:sz w:val="20"/>
        <w:szCs w:val="20"/>
        <w:u w:val="none"/>
        <w:shd w:val="clear" w:fill="auto"/>
        <w:vertAlign w:val="baseline"/>
        <w:rtl w:val="0"/>
      </w:rPr>
      <w:t>v. 1.0   2006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BFD3E5"/>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Department of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BFD3E5"/>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Vishwakarma Institute of Technology, Pune-37.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1">
    <w:nsid w:val="B5E306ED"/>
    <w:multiLevelType w:val="multilevel"/>
    <w:tmpl w:val="B5E306ED"/>
    <w:lvl w:ilvl="0" w:tentative="0">
      <w:start w:val="1"/>
      <w:numFmt w:val="decimal"/>
      <w:pStyle w:val="50"/>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2">
    <w:nsid w:val="BF205925"/>
    <w:multiLevelType w:val="multilevel"/>
    <w:tmpl w:val="BF205925"/>
    <w:lvl w:ilvl="0" w:tentative="0">
      <w:start w:val="1891455488"/>
      <w:numFmt w:val="bullet"/>
      <w:pStyle w:val="49"/>
      <w:lvlText w:val="●"/>
      <w:lvlJc w:val="left"/>
      <w:pPr>
        <w:ind w:left="720" w:hanging="360"/>
      </w:pPr>
      <w:rPr>
        <w:rFonts w:ascii="Noto Sans Symbols" w:hAnsi="Noto Sans Symbols" w:eastAsia="Noto Sans Symbols" w:cs="Noto Sans Symbols"/>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CF092B84"/>
    <w:multiLevelType w:val="multilevel"/>
    <w:tmpl w:val="CF092B84"/>
    <w:lvl w:ilvl="0" w:tentative="0">
      <w:start w:val="1891451408"/>
      <w:numFmt w:val="decimal"/>
      <w:pStyle w:val="43"/>
      <w:lvlText w:val="%1."/>
      <w:lvlJc w:val="left"/>
      <w:pPr>
        <w:ind w:left="0" w:firstLine="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0"/>
      <w:numFmt w:val="decimal"/>
      <w:lvlText w:val=""/>
      <w:lvlJc w:val="left"/>
      <w:pPr>
        <w:ind w:left="0" w:firstLine="0"/>
      </w:pPr>
      <w:rPr>
        <w:vertAlign w:val="baseline"/>
      </w:rPr>
    </w:lvl>
  </w:abstractNum>
  <w:abstractNum w:abstractNumId="4">
    <w:nsid w:val="0053208E"/>
    <w:multiLevelType w:val="multilevel"/>
    <w:tmpl w:val="0053208E"/>
    <w:lvl w:ilvl="0" w:tentative="0">
      <w:start w:val="1891451328"/>
      <w:numFmt w:val="decimal"/>
      <w:pStyle w:val="38"/>
      <w:lvlText w:val="%1."/>
      <w:lvlJc w:val="left"/>
      <w:pPr>
        <w:ind w:left="0" w:firstLine="0"/>
      </w:pPr>
      <w:rPr>
        <w:vertAlign w:val="baseline"/>
      </w:rPr>
    </w:lvl>
    <w:lvl w:ilvl="1" w:tentative="0">
      <w:start w:val="1"/>
      <w:numFmt w:val="decimal"/>
      <w:pStyle w:val="3"/>
      <w:lvlText w:val="%2."/>
      <w:lvlJc w:val="left"/>
      <w:pPr>
        <w:ind w:left="1440" w:hanging="360"/>
      </w:pPr>
      <w:rPr>
        <w:vertAlign w:val="baseline"/>
      </w:rPr>
    </w:lvl>
    <w:lvl w:ilvl="2" w:tentative="0">
      <w:start w:val="1"/>
      <w:numFmt w:val="decimal"/>
      <w:pStyle w:val="4"/>
      <w:lvlText w:val="%3."/>
      <w:lvlJc w:val="left"/>
      <w:pPr>
        <w:ind w:left="2160" w:hanging="360"/>
      </w:pPr>
      <w:rPr>
        <w:vertAlign w:val="baseline"/>
      </w:rPr>
    </w:lvl>
    <w:lvl w:ilvl="3" w:tentative="0">
      <w:start w:val="1"/>
      <w:numFmt w:val="decimal"/>
      <w:pStyle w:val="5"/>
      <w:lvlText w:val="%4."/>
      <w:lvlJc w:val="left"/>
      <w:pPr>
        <w:ind w:left="2880" w:hanging="360"/>
      </w:pPr>
      <w:rPr>
        <w:vertAlign w:val="baseline"/>
      </w:rPr>
    </w:lvl>
    <w:lvl w:ilvl="4" w:tentative="0">
      <w:start w:val="1"/>
      <w:numFmt w:val="decimal"/>
      <w:pStyle w:val="6"/>
      <w:lvlText w:val="%5."/>
      <w:lvlJc w:val="left"/>
      <w:pPr>
        <w:ind w:left="3600" w:hanging="360"/>
      </w:pPr>
      <w:rPr>
        <w:vertAlign w:val="baseline"/>
      </w:rPr>
    </w:lvl>
    <w:lvl w:ilvl="5" w:tentative="0">
      <w:start w:val="1"/>
      <w:numFmt w:val="decimal"/>
      <w:pStyle w:val="7"/>
      <w:lvlText w:val="%6."/>
      <w:lvlJc w:val="left"/>
      <w:pPr>
        <w:ind w:left="4320" w:hanging="360"/>
      </w:pPr>
      <w:rPr>
        <w:vertAlign w:val="baseline"/>
      </w:rPr>
    </w:lvl>
    <w:lvl w:ilvl="6" w:tentative="0">
      <w:start w:val="1"/>
      <w:numFmt w:val="decimal"/>
      <w:pStyle w:val="8"/>
      <w:lvlText w:val="%7."/>
      <w:lvlJc w:val="left"/>
      <w:pPr>
        <w:ind w:left="5040" w:hanging="360"/>
      </w:pPr>
      <w:rPr>
        <w:vertAlign w:val="baseline"/>
      </w:rPr>
    </w:lvl>
    <w:lvl w:ilvl="7" w:tentative="0">
      <w:start w:val="1"/>
      <w:numFmt w:val="decimal"/>
      <w:pStyle w:val="9"/>
      <w:lvlText w:val="%8."/>
      <w:lvlJc w:val="left"/>
      <w:pPr>
        <w:ind w:left="5760" w:hanging="360"/>
      </w:pPr>
      <w:rPr>
        <w:vertAlign w:val="baseline"/>
      </w:rPr>
    </w:lvl>
    <w:lvl w:ilvl="8" w:tentative="0">
      <w:start w:val="0"/>
      <w:numFmt w:val="decimal"/>
      <w:pStyle w:val="10"/>
      <w:lvlText w:val=""/>
      <w:lvlJc w:val="left"/>
      <w:pPr>
        <w:ind w:left="0" w:firstLine="0"/>
      </w:pPr>
      <w:rPr>
        <w:vertAlign w:val="baseline"/>
      </w:rPr>
    </w:lvl>
  </w:abstractNum>
  <w:abstractNum w:abstractNumId="5">
    <w:nsid w:val="0248C179"/>
    <w:multiLevelType w:val="multilevel"/>
    <w:tmpl w:val="0248C179"/>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6">
    <w:nsid w:val="03D62ECE"/>
    <w:multiLevelType w:val="multilevel"/>
    <w:tmpl w:val="03D62ECE"/>
    <w:lvl w:ilvl="0" w:tentative="0">
      <w:start w:val="1"/>
      <w:numFmt w:val="decimal"/>
      <w:lvlText w:val="%1."/>
      <w:lvlJc w:val="left"/>
      <w:pPr>
        <w:ind w:left="0" w:firstLine="0"/>
      </w:pPr>
      <w:rPr>
        <w:vertAlign w:val="baseline"/>
      </w:rPr>
    </w:lvl>
    <w:lvl w:ilvl="1" w:tentative="0">
      <w:start w:val="1"/>
      <w:numFmt w:val="decimal"/>
      <w:lvlText w:val="%1.%2"/>
      <w:lvlJc w:val="left"/>
      <w:pPr>
        <w:ind w:left="0" w:firstLine="0"/>
      </w:pPr>
      <w:rPr>
        <w:rFonts w:ascii="Times New Roman" w:hAnsi="Times New Roman" w:eastAsia="Times New Roman" w:cs="Times New Roman"/>
        <w:b/>
        <w:i w:val="0"/>
        <w:vertAlign w:val="baseline"/>
      </w:rPr>
    </w:lvl>
    <w:lvl w:ilvl="2" w:tentative="0">
      <w:start w:val="1"/>
      <w:numFmt w:val="decimal"/>
      <w:lvlText w:val="%1.%2.%3"/>
      <w:lvlJc w:val="left"/>
      <w:pPr>
        <w:ind w:left="0" w:firstLine="0"/>
      </w:pPr>
      <w:rPr>
        <w:vertAlign w:val="baseline"/>
      </w:rPr>
    </w:lvl>
    <w:lvl w:ilvl="3" w:tentative="0">
      <w:start w:val="1"/>
      <w:numFmt w:val="decimal"/>
      <w:lvlText w:val="%1.%2.%3.%4"/>
      <w:lvlJc w:val="left"/>
      <w:pPr>
        <w:ind w:left="0" w:firstLine="0"/>
      </w:pPr>
      <w:rPr>
        <w:vertAlign w:val="baseline"/>
      </w:rPr>
    </w:lvl>
    <w:lvl w:ilvl="4" w:tentative="0">
      <w:start w:val="1"/>
      <w:numFmt w:val="decimal"/>
      <w:lvlText w:val="%1.%2.%3.%4.%5"/>
      <w:lvlJc w:val="left"/>
      <w:pPr>
        <w:ind w:left="0" w:firstLine="0"/>
      </w:pPr>
      <w:rPr>
        <w:vertAlign w:val="baseline"/>
      </w:rPr>
    </w:lvl>
    <w:lvl w:ilvl="5" w:tentative="0">
      <w:start w:val="1"/>
      <w:numFmt w:val="decimal"/>
      <w:lvlText w:val="%1.%2.%3.%4.%5.%6"/>
      <w:lvlJc w:val="left"/>
      <w:pPr>
        <w:ind w:left="0" w:firstLine="0"/>
      </w:pPr>
      <w:rPr>
        <w:vertAlign w:val="baseline"/>
      </w:rPr>
    </w:lvl>
    <w:lvl w:ilvl="6" w:tentative="0">
      <w:start w:val="1"/>
      <w:numFmt w:val="decimal"/>
      <w:lvlText w:val="%1.%2.%3.%4.%5.%6.%7"/>
      <w:lvlJc w:val="left"/>
      <w:pPr>
        <w:ind w:left="0" w:firstLine="0"/>
      </w:pPr>
      <w:rPr>
        <w:vertAlign w:val="baseline"/>
      </w:rPr>
    </w:lvl>
    <w:lvl w:ilvl="7" w:tentative="0">
      <w:start w:val="1"/>
      <w:numFmt w:val="decimal"/>
      <w:lvlText w:val="%1.%2.%3.%4.%5.%6.%7.%8"/>
      <w:lvlJc w:val="left"/>
      <w:pPr>
        <w:ind w:left="0" w:firstLine="0"/>
      </w:pPr>
      <w:rPr>
        <w:vertAlign w:val="baseline"/>
      </w:rPr>
    </w:lvl>
    <w:lvl w:ilvl="8" w:tentative="0">
      <w:start w:val="1"/>
      <w:numFmt w:val="decimal"/>
      <w:lvlText w:val="%1.%2.%3.%4.%5.%6.%7.%8.%9"/>
      <w:lvlJc w:val="left"/>
      <w:pPr>
        <w:ind w:left="0" w:firstLine="0"/>
      </w:pPr>
      <w:rPr>
        <w:vertAlign w:val="baseline"/>
      </w:rPr>
    </w:lvl>
  </w:abstractNum>
  <w:abstractNum w:abstractNumId="7">
    <w:nsid w:val="25B654F3"/>
    <w:multiLevelType w:val="multilevel"/>
    <w:tmpl w:val="25B654F3"/>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8">
    <w:nsid w:val="59ADCABA"/>
    <w:multiLevelType w:val="multilevel"/>
    <w:tmpl w:val="59ADCABA"/>
    <w:lvl w:ilvl="0" w:tentative="0">
      <w:start w:val="1"/>
      <w:numFmt w:val="decimal"/>
      <w:pStyle w:val="47"/>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9">
    <w:nsid w:val="72183CF9"/>
    <w:multiLevelType w:val="multilevel"/>
    <w:tmpl w:val="72183CF9"/>
    <w:lvl w:ilvl="0" w:tentative="0">
      <w:start w:val="1"/>
      <w:numFmt w:val="decimal"/>
      <w:lvlText w:val="%1."/>
      <w:lvlJc w:val="left"/>
      <w:pPr>
        <w:ind w:left="720" w:hanging="36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B195D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abs>
        <w:tab w:val="left" w:pos="360"/>
      </w:tabs>
      <w:suppressAutoHyphens/>
      <w:spacing w:line="1" w:lineRule="atLeast"/>
      <w:ind w:leftChars="-1" w:rightChars="0" w:hangingChars="1"/>
      <w:textAlignment w:val="top"/>
      <w:outlineLvl w:val="0"/>
    </w:pPr>
    <w:rPr>
      <w:w w:val="100"/>
      <w:position w:val="-1"/>
      <w:sz w:val="24"/>
      <w:szCs w:val="24"/>
      <w:vertAlign w:val="baseline"/>
      <w:cs w:val="0"/>
      <w:lang w:val="en-US" w:eastAsia="en-US" w:bidi="ar-SA"/>
    </w:rPr>
  </w:style>
  <w:style w:type="paragraph" w:styleId="2">
    <w:name w:val="heading 1"/>
    <w:basedOn w:val="1"/>
    <w:next w:val="1"/>
    <w:uiPriority w:val="0"/>
    <w:pPr>
      <w:keepNext/>
      <w:numPr>
        <w:ilvl w:val="0"/>
        <w:numId w:val="1"/>
      </w:numPr>
      <w:shd w:val="clear" w:color="auto" w:fill="BFD3E5"/>
      <w:suppressAutoHyphens/>
      <w:spacing w:before="240" w:after="60" w:line="1" w:lineRule="atLeast"/>
      <w:ind w:leftChars="-1" w:rightChars="0" w:hangingChars="1"/>
      <w:textAlignment w:val="top"/>
      <w:outlineLvl w:val="0"/>
    </w:pPr>
    <w:rPr>
      <w:b/>
      <w:smallCaps/>
      <w:w w:val="100"/>
      <w:kern w:val="28"/>
      <w:position w:val="-1"/>
      <w:sz w:val="28"/>
      <w:vertAlign w:val="baseline"/>
      <w:cs w:val="0"/>
      <w:lang w:val="en-US" w:eastAsia="en-US" w:bidi="ar-SA"/>
    </w:rPr>
  </w:style>
  <w:style w:type="paragraph" w:styleId="3">
    <w:name w:val="heading 2"/>
    <w:basedOn w:val="1"/>
    <w:next w:val="1"/>
    <w:uiPriority w:val="0"/>
    <w:pPr>
      <w:keepNext/>
      <w:numPr>
        <w:ilvl w:val="1"/>
        <w:numId w:val="1"/>
      </w:numPr>
      <w:shd w:val="pct20" w:color="auto" w:fill="auto"/>
      <w:suppressAutoHyphens/>
      <w:spacing w:before="120" w:after="60" w:line="1" w:lineRule="atLeast"/>
      <w:ind w:leftChars="-1" w:rightChars="0" w:hangingChars="1"/>
      <w:textAlignment w:val="top"/>
      <w:outlineLvl w:val="1"/>
    </w:pPr>
    <w:rPr>
      <w:b/>
      <w:smallCaps/>
      <w:w w:val="100"/>
      <w:position w:val="-1"/>
      <w:sz w:val="24"/>
      <w:vertAlign w:val="baseline"/>
      <w:cs w:val="0"/>
      <w:lang w:val="en-US" w:eastAsia="en-US" w:bidi="ar-SA"/>
    </w:rPr>
  </w:style>
  <w:style w:type="paragraph" w:styleId="4">
    <w:name w:val="heading 3"/>
    <w:basedOn w:val="1"/>
    <w:next w:val="1"/>
    <w:uiPriority w:val="0"/>
    <w:pPr>
      <w:keepNext/>
      <w:numPr>
        <w:ilvl w:val="2"/>
        <w:numId w:val="1"/>
      </w:numPr>
      <w:shd w:val="pct10" w:color="auto" w:fill="auto"/>
      <w:suppressAutoHyphens/>
      <w:spacing w:before="60" w:after="60" w:line="1" w:lineRule="atLeast"/>
      <w:ind w:leftChars="-1" w:rightChars="0" w:hangingChars="1"/>
      <w:textAlignment w:val="top"/>
      <w:outlineLvl w:val="2"/>
    </w:pPr>
    <w:rPr>
      <w:b/>
      <w:w w:val="100"/>
      <w:position w:val="-1"/>
      <w:sz w:val="24"/>
      <w:vertAlign w:val="baseline"/>
      <w:cs w:val="0"/>
      <w:lang w:val="en-US" w:eastAsia="en-US" w:bidi="ar-SA"/>
    </w:rPr>
  </w:style>
  <w:style w:type="paragraph" w:styleId="5">
    <w:name w:val="heading 4"/>
    <w:basedOn w:val="1"/>
    <w:next w:val="1"/>
    <w:uiPriority w:val="0"/>
    <w:pPr>
      <w:keepNext/>
      <w:numPr>
        <w:ilvl w:val="3"/>
        <w:numId w:val="1"/>
      </w:numPr>
      <w:suppressAutoHyphens/>
      <w:spacing w:before="240" w:after="60" w:line="1" w:lineRule="atLeast"/>
      <w:ind w:leftChars="-1" w:rightChars="0" w:hangingChars="1"/>
      <w:textAlignment w:val="top"/>
      <w:outlineLvl w:val="3"/>
    </w:pPr>
    <w:rPr>
      <w:b/>
      <w:i/>
      <w:w w:val="100"/>
      <w:position w:val="-1"/>
      <w:sz w:val="24"/>
      <w:vertAlign w:val="baseline"/>
      <w:cs w:val="0"/>
      <w:lang w:val="en-US" w:eastAsia="en-US" w:bidi="ar-SA"/>
    </w:rPr>
  </w:style>
  <w:style w:type="paragraph" w:styleId="6">
    <w:name w:val="heading 5"/>
    <w:basedOn w:val="1"/>
    <w:next w:val="1"/>
    <w:uiPriority w:val="0"/>
    <w:pPr>
      <w:numPr>
        <w:ilvl w:val="4"/>
        <w:numId w:val="1"/>
      </w:numPr>
      <w:suppressAutoHyphens/>
      <w:spacing w:before="240" w:after="60" w:line="1" w:lineRule="atLeast"/>
      <w:ind w:leftChars="-1" w:rightChars="0" w:hangingChars="1"/>
      <w:textAlignment w:val="top"/>
      <w:outlineLvl w:val="4"/>
    </w:pPr>
    <w:rPr>
      <w:rFonts w:ascii="Arial" w:hAnsi="Arial"/>
      <w:w w:val="100"/>
      <w:position w:val="-1"/>
      <w:sz w:val="22"/>
      <w:vertAlign w:val="baseline"/>
      <w:cs w:val="0"/>
      <w:lang w:val="en-US" w:eastAsia="en-US" w:bidi="ar-SA"/>
    </w:rPr>
  </w:style>
  <w:style w:type="paragraph" w:styleId="7">
    <w:name w:val="heading 6"/>
    <w:basedOn w:val="1"/>
    <w:next w:val="1"/>
    <w:uiPriority w:val="0"/>
    <w:pPr>
      <w:numPr>
        <w:ilvl w:val="5"/>
        <w:numId w:val="1"/>
      </w:numPr>
      <w:suppressAutoHyphens/>
      <w:spacing w:before="240" w:after="60" w:line="1" w:lineRule="atLeast"/>
      <w:ind w:leftChars="-1" w:rightChars="0" w:hangingChars="1"/>
      <w:textAlignment w:val="top"/>
      <w:outlineLvl w:val="5"/>
    </w:pPr>
    <w:rPr>
      <w:rFonts w:ascii="Arial" w:hAnsi="Arial"/>
      <w:i/>
      <w:w w:val="100"/>
      <w:position w:val="-1"/>
      <w:sz w:val="22"/>
      <w:vertAlign w:val="baseline"/>
      <w:cs w:val="0"/>
      <w:lang w:val="en-US" w:eastAsia="en-US" w:bidi="ar-SA"/>
    </w:rPr>
  </w:style>
  <w:style w:type="paragraph" w:styleId="8">
    <w:name w:val="heading 7"/>
    <w:basedOn w:val="1"/>
    <w:next w:val="1"/>
    <w:uiPriority w:val="0"/>
    <w:pPr>
      <w:numPr>
        <w:ilvl w:val="6"/>
        <w:numId w:val="1"/>
      </w:numPr>
      <w:suppressAutoHyphens/>
      <w:spacing w:before="240" w:after="60" w:line="1" w:lineRule="atLeast"/>
      <w:ind w:leftChars="-1" w:rightChars="0" w:hangingChars="1"/>
      <w:textAlignment w:val="top"/>
      <w:outlineLvl w:val="6"/>
    </w:pPr>
    <w:rPr>
      <w:rFonts w:ascii="Arial" w:hAnsi="Arial"/>
      <w:w w:val="100"/>
      <w:position w:val="-1"/>
      <w:sz w:val="20"/>
      <w:vertAlign w:val="baseline"/>
      <w:cs w:val="0"/>
      <w:lang w:val="en-US" w:eastAsia="en-US" w:bidi="ar-SA"/>
    </w:rPr>
  </w:style>
  <w:style w:type="paragraph" w:styleId="9">
    <w:name w:val="heading 8"/>
    <w:basedOn w:val="1"/>
    <w:next w:val="1"/>
    <w:uiPriority w:val="0"/>
    <w:pPr>
      <w:numPr>
        <w:ilvl w:val="7"/>
        <w:numId w:val="1"/>
      </w:numPr>
      <w:suppressAutoHyphens/>
      <w:spacing w:before="240" w:after="60" w:line="1" w:lineRule="atLeast"/>
      <w:ind w:leftChars="-1" w:rightChars="0" w:hangingChars="1"/>
      <w:textAlignment w:val="top"/>
      <w:outlineLvl w:val="7"/>
    </w:pPr>
    <w:rPr>
      <w:rFonts w:ascii="Arial" w:hAnsi="Arial"/>
      <w:i/>
      <w:w w:val="100"/>
      <w:position w:val="-1"/>
      <w:sz w:val="20"/>
      <w:vertAlign w:val="baseline"/>
      <w:cs w:val="0"/>
      <w:lang w:val="en-US" w:eastAsia="en-US" w:bidi="ar-SA"/>
    </w:rPr>
  </w:style>
  <w:style w:type="paragraph" w:styleId="10">
    <w:name w:val="heading 9"/>
    <w:basedOn w:val="1"/>
    <w:next w:val="1"/>
    <w:uiPriority w:val="0"/>
    <w:pPr>
      <w:numPr>
        <w:ilvl w:val="8"/>
        <w:numId w:val="1"/>
      </w:numPr>
      <w:suppressAutoHyphens/>
      <w:spacing w:before="240" w:after="60" w:line="1" w:lineRule="atLeast"/>
      <w:ind w:leftChars="-1" w:rightChars="0" w:hangingChars="1"/>
      <w:textAlignment w:val="top"/>
      <w:outlineLvl w:val="8"/>
    </w:pPr>
    <w:rPr>
      <w:rFonts w:ascii="Arial" w:hAnsi="Arial"/>
      <w:i/>
      <w:w w:val="100"/>
      <w:position w:val="-1"/>
      <w:sz w:val="18"/>
      <w:vertAlign w:val="baseline"/>
      <w:cs w:val="0"/>
      <w:lang w:val="en-US" w:eastAsia="en-US" w:bidi="ar-SA"/>
    </w:rPr>
  </w:style>
  <w:style w:type="character" w:default="1" w:styleId="11">
    <w:name w:val="Default Paragraph Font"/>
    <w:uiPriority w:val="0"/>
    <w:rPr>
      <w:w w:val="100"/>
      <w:position w:val="-1"/>
      <w:vertAlign w:val="baseline"/>
      <w:cs w:val="0"/>
    </w:rPr>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uiPriority w:val="0"/>
    <w:pPr>
      <w:tabs>
        <w:tab w:val="clear" w:pos="360"/>
      </w:tabs>
      <w:suppressAutoHyphens/>
      <w:spacing w:line="1" w:lineRule="atLeast"/>
      <w:ind w:leftChars="-1" w:rightChars="0" w:hangingChars="1"/>
      <w:textAlignment w:val="top"/>
      <w:outlineLvl w:val="0"/>
    </w:pPr>
    <w:rPr>
      <w:i/>
      <w:color w:val="0000FF"/>
      <w:w w:val="100"/>
      <w:position w:val="-1"/>
      <w:sz w:val="24"/>
      <w:vertAlign w:val="baseline"/>
      <w:cs w:val="0"/>
      <w:lang w:val="en-US" w:eastAsia="en-US" w:bidi="ar-SA"/>
    </w:rPr>
  </w:style>
  <w:style w:type="paragraph" w:styleId="14">
    <w:name w:val="Body Text 2"/>
    <w:basedOn w:val="1"/>
    <w:uiPriority w:val="0"/>
    <w:pPr>
      <w:suppressAutoHyphens/>
      <w:spacing w:line="1" w:lineRule="atLeast"/>
      <w:ind w:leftChars="-1" w:rightChars="0" w:hangingChars="1"/>
      <w:textAlignment w:val="top"/>
      <w:outlineLvl w:val="0"/>
    </w:pPr>
    <w:rPr>
      <w:rFonts w:ascii="Arial" w:hAnsi="Arial" w:cs="Arial"/>
      <w:i/>
      <w:iCs/>
      <w:color w:val="0000FF"/>
      <w:w w:val="100"/>
      <w:position w:val="-1"/>
      <w:sz w:val="20"/>
      <w:vertAlign w:val="baseline"/>
      <w:cs w:val="0"/>
      <w:lang w:val="en-US" w:eastAsia="en-US" w:bidi="ar-SA"/>
    </w:rPr>
  </w:style>
  <w:style w:type="paragraph" w:styleId="15">
    <w:name w:val="Body Text 3"/>
    <w:basedOn w:val="1"/>
    <w:uiPriority w:val="0"/>
    <w:pPr>
      <w:suppressAutoHyphens/>
      <w:spacing w:line="1" w:lineRule="atLeast"/>
      <w:ind w:leftChars="-1" w:rightChars="0" w:hangingChars="1"/>
      <w:jc w:val="both"/>
      <w:textAlignment w:val="top"/>
      <w:outlineLvl w:val="0"/>
    </w:pPr>
    <w:rPr>
      <w:rFonts w:ascii="Arial" w:hAnsi="Arial" w:cs="Arial"/>
      <w:color w:val="000000"/>
      <w:w w:val="100"/>
      <w:position w:val="-1"/>
      <w:sz w:val="20"/>
      <w:vertAlign w:val="baseline"/>
      <w:cs w:val="0"/>
      <w:lang w:val="en-US" w:eastAsia="en-US" w:bidi="ar-SA"/>
    </w:rPr>
  </w:style>
  <w:style w:type="paragraph" w:styleId="16">
    <w:name w:val="Body Text Indent 3"/>
    <w:basedOn w:val="1"/>
    <w:uiPriority w:val="0"/>
    <w:pPr>
      <w:tabs>
        <w:tab w:val="clear" w:pos="360"/>
      </w:tabs>
      <w:suppressAutoHyphens/>
      <w:spacing w:line="1" w:lineRule="atLeast"/>
      <w:ind w:left="720" w:leftChars="-1" w:rightChars="0" w:hangingChars="1"/>
      <w:textAlignment w:val="top"/>
      <w:outlineLvl w:val="0"/>
    </w:pPr>
    <w:rPr>
      <w:rFonts w:ascii="Arial" w:hAnsi="Arial"/>
      <w:snapToGrid w:val="0"/>
      <w:w w:val="100"/>
      <w:position w:val="-1"/>
      <w:sz w:val="20"/>
      <w:vertAlign w:val="baseline"/>
      <w:cs w:val="0"/>
      <w:lang w:val="en-US" w:eastAsia="en-US" w:bidi="ar-SA"/>
    </w:rPr>
  </w:style>
  <w:style w:type="character" w:styleId="17">
    <w:name w:val="Emphasis"/>
    <w:uiPriority w:val="0"/>
    <w:rPr>
      <w:i/>
      <w:iCs/>
      <w:w w:val="100"/>
      <w:position w:val="-1"/>
      <w:vertAlign w:val="baseline"/>
      <w:cs w:val="0"/>
    </w:rPr>
  </w:style>
  <w:style w:type="paragraph" w:styleId="18">
    <w:name w:val="footer"/>
    <w:basedOn w:val="1"/>
    <w:uiPriority w:val="0"/>
    <w:pPr>
      <w:tabs>
        <w:tab w:val="center" w:pos="4320"/>
        <w:tab w:val="right" w:pos="8640"/>
      </w:tabs>
      <w:suppressAutoHyphens/>
      <w:spacing w:line="1" w:lineRule="atLeast"/>
      <w:ind w:leftChars="-1" w:rightChars="0" w:hangingChars="1"/>
      <w:textAlignment w:val="top"/>
      <w:outlineLvl w:val="0"/>
    </w:pPr>
    <w:rPr>
      <w:w w:val="100"/>
      <w:position w:val="-1"/>
      <w:sz w:val="24"/>
      <w:vertAlign w:val="baseline"/>
      <w:cs w:val="0"/>
      <w:lang w:val="en-US" w:eastAsia="en-US" w:bidi="ar-SA"/>
    </w:rPr>
  </w:style>
  <w:style w:type="paragraph" w:styleId="19">
    <w:name w:val="header"/>
    <w:basedOn w:val="1"/>
    <w:uiPriority w:val="0"/>
    <w:pPr>
      <w:tabs>
        <w:tab w:val="center" w:pos="4320"/>
        <w:tab w:val="right" w:pos="8640"/>
      </w:tabs>
      <w:suppressAutoHyphens/>
      <w:spacing w:line="1" w:lineRule="atLeast"/>
      <w:ind w:leftChars="-1" w:rightChars="0" w:hangingChars="1"/>
      <w:textAlignment w:val="top"/>
      <w:outlineLvl w:val="0"/>
    </w:pPr>
    <w:rPr>
      <w:w w:val="100"/>
      <w:position w:val="-1"/>
      <w:sz w:val="24"/>
      <w:vertAlign w:val="baseline"/>
      <w:cs w:val="0"/>
      <w:lang w:val="en-US" w:eastAsia="en-US" w:bidi="ar-SA"/>
    </w:rPr>
  </w:style>
  <w:style w:type="character" w:styleId="20">
    <w:name w:val="Hyperlink"/>
    <w:uiPriority w:val="0"/>
    <w:rPr>
      <w:color w:val="0000FF"/>
      <w:w w:val="100"/>
      <w:position w:val="-1"/>
      <w:u w:val="single"/>
      <w:vertAlign w:val="baseline"/>
      <w:cs w:val="0"/>
    </w:rPr>
  </w:style>
  <w:style w:type="paragraph" w:styleId="21">
    <w:name w:val="Normal (Web)"/>
    <w:basedOn w:val="1"/>
    <w:uiPriority w:val="0"/>
    <w:pPr>
      <w:tabs>
        <w:tab w:val="clear" w:pos="360"/>
      </w:tabs>
      <w:suppressAutoHyphens/>
      <w:spacing w:before="100" w:beforeAutospacing="1" w:after="100" w:afterAutospacing="1" w:line="1" w:lineRule="atLeast"/>
      <w:ind w:leftChars="-1" w:rightChars="0" w:hangingChars="1"/>
      <w:textAlignment w:val="top"/>
      <w:outlineLvl w:val="0"/>
    </w:pPr>
    <w:rPr>
      <w:w w:val="100"/>
      <w:position w:val="-1"/>
      <w:sz w:val="24"/>
      <w:szCs w:val="24"/>
      <w:vertAlign w:val="baseline"/>
      <w:cs w:val="0"/>
      <w:lang w:val="en-US" w:eastAsia="en-US" w:bidi="ar-SA"/>
    </w:rPr>
  </w:style>
  <w:style w:type="character" w:styleId="22">
    <w:name w:val="page number"/>
    <w:basedOn w:val="11"/>
    <w:uiPriority w:val="0"/>
    <w:rPr>
      <w:w w:val="100"/>
      <w:position w:val="-1"/>
      <w:vertAlign w:val="baseline"/>
      <w:cs w:val="0"/>
    </w:rPr>
  </w:style>
  <w:style w:type="paragraph" w:styleId="2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4">
    <w:name w:val="Title"/>
    <w:basedOn w:val="1"/>
    <w:next w:val="1"/>
    <w:uiPriority w:val="0"/>
    <w:pPr>
      <w:keepNext/>
      <w:keepLines/>
      <w:spacing w:before="480" w:after="120"/>
    </w:pPr>
    <w:rPr>
      <w:b/>
      <w:sz w:val="72"/>
      <w:szCs w:val="72"/>
    </w:rPr>
  </w:style>
  <w:style w:type="paragraph" w:styleId="25">
    <w:name w:val="toc 1"/>
    <w:basedOn w:val="1"/>
    <w:next w:val="1"/>
    <w:uiPriority w:val="0"/>
    <w:pPr>
      <w:tabs>
        <w:tab w:val="right" w:leader="dot" w:pos="8640"/>
        <w:tab w:val="clear" w:pos="360"/>
      </w:tabs>
      <w:suppressAutoHyphens/>
      <w:spacing w:before="120" w:after="120" w:line="1" w:lineRule="atLeast"/>
      <w:ind w:leftChars="-1" w:rightChars="0" w:hangingChars="1"/>
      <w:textAlignment w:val="top"/>
      <w:outlineLvl w:val="0"/>
    </w:pPr>
    <w:rPr>
      <w:b/>
      <w:caps/>
      <w:w w:val="100"/>
      <w:position w:val="-1"/>
      <w:sz w:val="20"/>
      <w:vertAlign w:val="baseline"/>
      <w:cs w:val="0"/>
      <w:lang w:val="en-US" w:eastAsia="en-US" w:bidi="ar-SA"/>
    </w:rPr>
  </w:style>
  <w:style w:type="paragraph" w:styleId="26">
    <w:name w:val="toc 2"/>
    <w:basedOn w:val="1"/>
    <w:next w:val="1"/>
    <w:uiPriority w:val="0"/>
    <w:pPr>
      <w:tabs>
        <w:tab w:val="right" w:leader="dot" w:pos="8640"/>
        <w:tab w:val="clear" w:pos="360"/>
      </w:tabs>
      <w:suppressAutoHyphens/>
      <w:spacing w:line="1" w:lineRule="atLeast"/>
      <w:ind w:leftChars="-1" w:rightChars="0" w:hangingChars="1"/>
      <w:textAlignment w:val="top"/>
      <w:outlineLvl w:val="0"/>
    </w:pPr>
    <w:rPr>
      <w:smallCaps/>
      <w:w w:val="100"/>
      <w:position w:val="-1"/>
      <w:sz w:val="20"/>
      <w:vertAlign w:val="baseline"/>
      <w:cs w:val="0"/>
      <w:lang w:val="en-US" w:eastAsia="en-US" w:bidi="ar-SA"/>
    </w:rPr>
  </w:style>
  <w:style w:type="paragraph" w:styleId="27">
    <w:name w:val="toc 3"/>
    <w:basedOn w:val="1"/>
    <w:next w:val="1"/>
    <w:uiPriority w:val="0"/>
    <w:pPr>
      <w:tabs>
        <w:tab w:val="clear" w:pos="360"/>
      </w:tabs>
      <w:suppressAutoHyphens/>
      <w:spacing w:line="1" w:lineRule="atLeast"/>
      <w:ind w:left="480" w:leftChars="-1" w:rightChars="0" w:hangingChars="1"/>
      <w:textAlignment w:val="top"/>
      <w:outlineLvl w:val="0"/>
    </w:pPr>
    <w:rPr>
      <w:w w:val="100"/>
      <w:position w:val="-1"/>
      <w:sz w:val="20"/>
      <w:vertAlign w:val="baseline"/>
      <w:cs w:val="0"/>
      <w:lang w:val="en-US" w:eastAsia="en-US" w:bidi="ar-SA"/>
    </w:rPr>
  </w:style>
  <w:style w:type="paragraph" w:styleId="28">
    <w:name w:val="toc 4"/>
    <w:basedOn w:val="1"/>
    <w:next w:val="1"/>
    <w:uiPriority w:val="0"/>
    <w:pPr>
      <w:tabs>
        <w:tab w:val="clear" w:pos="360"/>
      </w:tabs>
      <w:suppressAutoHyphens/>
      <w:spacing w:line="1" w:lineRule="atLeast"/>
      <w:ind w:left="720" w:leftChars="-1" w:rightChars="0" w:hangingChars="1"/>
      <w:textAlignment w:val="top"/>
      <w:outlineLvl w:val="0"/>
    </w:pPr>
    <w:rPr>
      <w:w w:val="100"/>
      <w:position w:val="-1"/>
      <w:sz w:val="24"/>
      <w:vertAlign w:val="baseline"/>
      <w:cs w:val="0"/>
      <w:lang w:val="en-US" w:eastAsia="en-US" w:bidi="ar-SA"/>
    </w:rPr>
  </w:style>
  <w:style w:type="paragraph" w:styleId="29">
    <w:name w:val="toc 5"/>
    <w:basedOn w:val="1"/>
    <w:next w:val="1"/>
    <w:uiPriority w:val="0"/>
    <w:pPr>
      <w:tabs>
        <w:tab w:val="clear" w:pos="360"/>
      </w:tabs>
      <w:suppressAutoHyphens/>
      <w:spacing w:line="1" w:lineRule="atLeast"/>
      <w:ind w:left="960" w:leftChars="-1" w:rightChars="0" w:hangingChars="1"/>
      <w:textAlignment w:val="top"/>
      <w:outlineLvl w:val="0"/>
    </w:pPr>
    <w:rPr>
      <w:w w:val="100"/>
      <w:position w:val="-1"/>
      <w:sz w:val="24"/>
      <w:vertAlign w:val="baseline"/>
      <w:cs w:val="0"/>
      <w:lang w:val="en-US" w:eastAsia="en-US" w:bidi="ar-SA"/>
    </w:rPr>
  </w:style>
  <w:style w:type="paragraph" w:styleId="30">
    <w:name w:val="toc 6"/>
    <w:basedOn w:val="1"/>
    <w:next w:val="1"/>
    <w:uiPriority w:val="0"/>
    <w:pPr>
      <w:tabs>
        <w:tab w:val="clear" w:pos="360"/>
      </w:tabs>
      <w:suppressAutoHyphens/>
      <w:spacing w:line="1" w:lineRule="atLeast"/>
      <w:ind w:left="1200" w:leftChars="-1" w:rightChars="0" w:hangingChars="1"/>
      <w:textAlignment w:val="top"/>
      <w:outlineLvl w:val="0"/>
    </w:pPr>
    <w:rPr>
      <w:w w:val="100"/>
      <w:position w:val="-1"/>
      <w:sz w:val="24"/>
      <w:vertAlign w:val="baseline"/>
      <w:cs w:val="0"/>
      <w:lang w:val="en-US" w:eastAsia="en-US" w:bidi="ar-SA"/>
    </w:rPr>
  </w:style>
  <w:style w:type="paragraph" w:styleId="31">
    <w:name w:val="toc 7"/>
    <w:basedOn w:val="1"/>
    <w:next w:val="1"/>
    <w:uiPriority w:val="0"/>
    <w:pPr>
      <w:tabs>
        <w:tab w:val="clear" w:pos="360"/>
      </w:tabs>
      <w:suppressAutoHyphens/>
      <w:spacing w:line="1" w:lineRule="atLeast"/>
      <w:ind w:left="1440" w:leftChars="-1" w:rightChars="0" w:hangingChars="1"/>
      <w:textAlignment w:val="top"/>
      <w:outlineLvl w:val="0"/>
    </w:pPr>
    <w:rPr>
      <w:w w:val="100"/>
      <w:position w:val="-1"/>
      <w:sz w:val="24"/>
      <w:vertAlign w:val="baseline"/>
      <w:cs w:val="0"/>
      <w:lang w:val="en-US" w:eastAsia="en-US" w:bidi="ar-SA"/>
    </w:rPr>
  </w:style>
  <w:style w:type="paragraph" w:styleId="32">
    <w:name w:val="toc 8"/>
    <w:basedOn w:val="1"/>
    <w:next w:val="1"/>
    <w:uiPriority w:val="0"/>
    <w:pPr>
      <w:tabs>
        <w:tab w:val="clear" w:pos="360"/>
      </w:tabs>
      <w:suppressAutoHyphens/>
      <w:spacing w:line="1" w:lineRule="atLeast"/>
      <w:ind w:left="1680" w:leftChars="-1" w:rightChars="0" w:hangingChars="1"/>
      <w:textAlignment w:val="top"/>
      <w:outlineLvl w:val="0"/>
    </w:pPr>
    <w:rPr>
      <w:w w:val="100"/>
      <w:position w:val="-1"/>
      <w:sz w:val="24"/>
      <w:vertAlign w:val="baseline"/>
      <w:cs w:val="0"/>
      <w:lang w:val="en-US" w:eastAsia="en-US" w:bidi="ar-SA"/>
    </w:rPr>
  </w:style>
  <w:style w:type="paragraph" w:styleId="33">
    <w:name w:val="toc 9"/>
    <w:basedOn w:val="1"/>
    <w:next w:val="1"/>
    <w:uiPriority w:val="0"/>
    <w:pPr>
      <w:tabs>
        <w:tab w:val="clear" w:pos="360"/>
      </w:tabs>
      <w:suppressAutoHyphens/>
      <w:spacing w:line="1" w:lineRule="atLeast"/>
      <w:ind w:left="1920" w:leftChars="-1" w:rightChars="0" w:hangingChars="1"/>
      <w:textAlignment w:val="top"/>
      <w:outlineLvl w:val="0"/>
    </w:pPr>
    <w:rPr>
      <w:w w:val="100"/>
      <w:position w:val="-1"/>
      <w:sz w:val="24"/>
      <w:vertAlign w:val="baseline"/>
      <w:cs w:val="0"/>
      <w:lang w:val="en-US" w:eastAsia="en-US" w:bidi="ar-SA"/>
    </w:rPr>
  </w:style>
  <w:style w:type="table" w:customStyle="1" w:styleId="34">
    <w:name w:val="Table Normal1"/>
    <w:uiPriority w:val="0"/>
  </w:style>
  <w:style w:type="table" w:customStyle="1" w:styleId="35">
    <w:name w:val="Table Normal2"/>
    <w:qFormat/>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36">
    <w:name w:val="NormList"/>
    <w:basedOn w:val="1"/>
    <w:uiPriority w:val="0"/>
    <w:pPr>
      <w:suppressAutoHyphens/>
      <w:spacing w:after="40" w:line="1" w:lineRule="atLeast"/>
      <w:ind w:left="1080" w:leftChars="-1" w:rightChars="0" w:hanging="360" w:hangingChars="1"/>
      <w:textAlignment w:val="top"/>
      <w:outlineLvl w:val="0"/>
    </w:pPr>
    <w:rPr>
      <w:w w:val="100"/>
      <w:position w:val="-1"/>
      <w:sz w:val="22"/>
      <w:vertAlign w:val="baseline"/>
      <w:cs w:val="0"/>
      <w:lang w:val="en-US" w:eastAsia="en-US" w:bidi="ar-SA"/>
    </w:rPr>
  </w:style>
  <w:style w:type="paragraph" w:customStyle="1" w:styleId="37">
    <w:name w:val="Heading 1.5"/>
    <w:basedOn w:val="2"/>
    <w:next w:val="1"/>
    <w:uiPriority w:val="0"/>
    <w:pPr>
      <w:keepNext/>
      <w:numPr>
        <w:ilvl w:val="0"/>
      </w:numPr>
      <w:shd w:val="clear" w:color="auto" w:fill="BFD3E5"/>
      <w:suppressAutoHyphens/>
      <w:spacing w:before="240" w:after="60" w:line="1" w:lineRule="atLeast"/>
      <w:ind w:leftChars="-1" w:rightChars="0" w:hangingChars="1"/>
      <w:textAlignment w:val="top"/>
      <w:outlineLvl w:val="9"/>
    </w:pPr>
    <w:rPr>
      <w:w w:val="100"/>
      <w:kern w:val="28"/>
      <w:position w:val="-1"/>
      <w:sz w:val="28"/>
      <w:vertAlign w:val="baseline"/>
      <w:cs w:val="0"/>
      <w:lang w:val="en-US" w:eastAsia="en-US" w:bidi="ar-SA"/>
    </w:rPr>
  </w:style>
  <w:style w:type="paragraph" w:customStyle="1" w:styleId="38">
    <w:name w:val="Heading 2.5"/>
    <w:basedOn w:val="3"/>
    <w:next w:val="1"/>
    <w:uiPriority w:val="0"/>
    <w:pPr>
      <w:keepNext/>
      <w:numPr>
        <w:ilvl w:val="0"/>
      </w:numPr>
      <w:shd w:val="pct20" w:color="auto" w:fill="auto"/>
      <w:suppressAutoHyphens/>
      <w:spacing w:before="120" w:after="60" w:line="1" w:lineRule="atLeast"/>
      <w:ind w:leftChars="-1" w:rightChars="0" w:hangingChars="1"/>
      <w:textAlignment w:val="top"/>
      <w:outlineLvl w:val="9"/>
    </w:pPr>
    <w:rPr>
      <w:w w:val="100"/>
      <w:position w:val="-1"/>
      <w:sz w:val="24"/>
      <w:vertAlign w:val="baseline"/>
      <w:cs w:val="0"/>
      <w:lang w:val="en-US" w:eastAsia="en-US" w:bidi="ar-SA"/>
    </w:rPr>
  </w:style>
  <w:style w:type="paragraph" w:customStyle="1" w:styleId="39">
    <w:name w:val="InfoBlue"/>
    <w:basedOn w:val="1"/>
    <w:next w:val="13"/>
    <w:uiPriority w:val="0"/>
    <w:pPr>
      <w:widowControl w:val="0"/>
      <w:tabs>
        <w:tab w:val="clear" w:pos="360"/>
      </w:tabs>
      <w:suppressAutoHyphens/>
      <w:spacing w:after="120" w:line="240" w:lineRule="atLeast"/>
      <w:ind w:left="720" w:leftChars="-1" w:rightChars="0" w:hangingChars="1"/>
      <w:textAlignment w:val="top"/>
      <w:outlineLvl w:val="0"/>
    </w:pPr>
    <w:rPr>
      <w:i/>
      <w:color w:val="0000FF"/>
      <w:w w:val="100"/>
      <w:position w:val="-1"/>
      <w:sz w:val="20"/>
      <w:vertAlign w:val="baseline"/>
      <w:cs w:val="0"/>
      <w:lang w:val="en-US" w:eastAsia="en-US" w:bidi="ar-SA"/>
    </w:rPr>
  </w:style>
  <w:style w:type="paragraph" w:customStyle="1" w:styleId="40">
    <w:name w:val="level 2 bullet"/>
    <w:basedOn w:val="1"/>
    <w:uiPriority w:val="0"/>
    <w:pPr>
      <w:tabs>
        <w:tab w:val="left" w:pos="720"/>
        <w:tab w:val="left" w:pos="5760"/>
        <w:tab w:val="clear" w:pos="360"/>
      </w:tabs>
      <w:suppressAutoHyphens/>
      <w:spacing w:line="1" w:lineRule="atLeast"/>
      <w:ind w:left="576" w:leftChars="-1" w:rightChars="0" w:hanging="288" w:hangingChars="1"/>
      <w:textAlignment w:val="top"/>
      <w:outlineLvl w:val="0"/>
    </w:pPr>
    <w:rPr>
      <w:color w:val="000000"/>
      <w:w w:val="100"/>
      <w:position w:val="-1"/>
      <w:sz w:val="24"/>
      <w:vertAlign w:val="baseline"/>
      <w:cs w:val="0"/>
      <w:lang w:val="en-US" w:eastAsia="en-US" w:bidi="ar-SA"/>
    </w:rPr>
  </w:style>
  <w:style w:type="paragraph" w:customStyle="1" w:styleId="41">
    <w:name w:val="lev2"/>
    <w:basedOn w:val="1"/>
    <w:uiPriority w:val="0"/>
    <w:pPr>
      <w:tabs>
        <w:tab w:val="left" w:pos="720"/>
        <w:tab w:val="left" w:pos="5760"/>
        <w:tab w:val="clear" w:pos="360"/>
      </w:tabs>
      <w:suppressAutoHyphens/>
      <w:spacing w:after="100" w:line="1" w:lineRule="atLeast"/>
      <w:ind w:left="360" w:leftChars="-1" w:right="720" w:rightChars="0" w:hangingChars="1"/>
      <w:textAlignment w:val="top"/>
      <w:outlineLvl w:val="0"/>
    </w:pPr>
    <w:rPr>
      <w:b/>
      <w:color w:val="000000"/>
      <w:w w:val="100"/>
      <w:position w:val="-1"/>
      <w:sz w:val="24"/>
      <w:u w:val="single"/>
      <w:vertAlign w:val="baseline"/>
      <w:cs w:val="0"/>
      <w:lang w:val="en-US" w:eastAsia="en-US" w:bidi="ar-SA"/>
    </w:rPr>
  </w:style>
  <w:style w:type="paragraph" w:customStyle="1" w:styleId="42">
    <w:name w:val="lev3"/>
    <w:basedOn w:val="5"/>
    <w:uiPriority w:val="0"/>
    <w:pPr>
      <w:keepNext w:val="0"/>
      <w:numPr>
        <w:ilvl w:val="0"/>
        <w:numId w:val="0"/>
      </w:numPr>
      <w:tabs>
        <w:tab w:val="left" w:pos="720"/>
        <w:tab w:val="left" w:pos="5760"/>
      </w:tabs>
      <w:suppressAutoHyphens/>
      <w:spacing w:before="40" w:after="100" w:line="1" w:lineRule="atLeast"/>
      <w:ind w:left="1440" w:leftChars="-1" w:right="720" w:rightChars="0" w:hangingChars="1"/>
      <w:textAlignment w:val="top"/>
      <w:outlineLvl w:val="9"/>
    </w:pPr>
    <w:rPr>
      <w:i w:val="0"/>
      <w:color w:val="000000"/>
      <w:w w:val="100"/>
      <w:position w:val="-1"/>
      <w:sz w:val="20"/>
      <w:u w:val="single"/>
      <w:vertAlign w:val="baseline"/>
      <w:cs w:val="0"/>
      <w:lang w:val="en-US" w:eastAsia="en-US" w:bidi="ar-SA"/>
    </w:rPr>
  </w:style>
  <w:style w:type="paragraph" w:customStyle="1" w:styleId="43">
    <w:name w:val="level 2 bullet1"/>
    <w:basedOn w:val="1"/>
    <w:uiPriority w:val="0"/>
    <w:pPr>
      <w:numPr>
        <w:ilvl w:val="0"/>
        <w:numId w:val="2"/>
      </w:numPr>
      <w:tabs>
        <w:tab w:val="left" w:pos="720"/>
        <w:tab w:val="left" w:pos="1260"/>
        <w:tab w:val="left" w:pos="5760"/>
        <w:tab w:val="left" w:pos="5940"/>
        <w:tab w:val="left" w:pos="6300"/>
      </w:tabs>
      <w:suppressAutoHyphens/>
      <w:spacing w:line="1" w:lineRule="atLeast"/>
      <w:ind w:leftChars="-1" w:right="720" w:rightChars="0" w:hangingChars="1"/>
      <w:textAlignment w:val="top"/>
      <w:outlineLvl w:val="0"/>
    </w:pPr>
    <w:rPr>
      <w:color w:val="000000"/>
      <w:w w:val="100"/>
      <w:position w:val="-1"/>
      <w:sz w:val="24"/>
      <w:vertAlign w:val="baseline"/>
      <w:cs w:val="0"/>
      <w:lang w:val="en-US" w:eastAsia="en-US" w:bidi="ar-SA"/>
    </w:rPr>
  </w:style>
  <w:style w:type="paragraph" w:customStyle="1" w:styleId="44">
    <w:name w:val="lev1"/>
    <w:basedOn w:val="1"/>
    <w:uiPriority w:val="0"/>
    <w:pPr>
      <w:tabs>
        <w:tab w:val="left" w:pos="720"/>
        <w:tab w:val="left" w:pos="5760"/>
        <w:tab w:val="clear" w:pos="360"/>
      </w:tabs>
      <w:suppressAutoHyphens/>
      <w:spacing w:after="300" w:line="1" w:lineRule="atLeast"/>
      <w:ind w:leftChars="-1" w:right="720" w:rightChars="0" w:hangingChars="1"/>
      <w:textAlignment w:val="top"/>
      <w:outlineLvl w:val="0"/>
    </w:pPr>
    <w:rPr>
      <w:b/>
      <w:color w:val="000000"/>
      <w:w w:val="100"/>
      <w:position w:val="-1"/>
      <w:sz w:val="28"/>
      <w:vertAlign w:val="baseline"/>
      <w:cs w:val="0"/>
      <w:lang w:val="en-US" w:eastAsia="en-US" w:bidi="ar-SA"/>
    </w:rPr>
  </w:style>
  <w:style w:type="paragraph" w:customStyle="1" w:styleId="45">
    <w:name w:val="Level 7 Text"/>
    <w:basedOn w:val="13"/>
    <w:uiPriority w:val="0"/>
    <w:pPr>
      <w:suppressAutoHyphens/>
      <w:spacing w:after="180" w:line="1" w:lineRule="atLeast"/>
      <w:ind w:leftChars="-1" w:rightChars="0" w:hangingChars="1"/>
      <w:textAlignment w:val="top"/>
      <w:outlineLvl w:val="0"/>
    </w:pPr>
    <w:rPr>
      <w:rFonts w:ascii="Arial" w:hAnsi="Arial"/>
      <w:i w:val="0"/>
      <w:color w:val="auto"/>
      <w:spacing w:val="-5"/>
      <w:w w:val="100"/>
      <w:position w:val="-1"/>
      <w:sz w:val="20"/>
      <w:vertAlign w:val="baseline"/>
      <w:cs w:val="0"/>
      <w:lang w:val="en-US" w:eastAsia="en-US" w:bidi="ar-SA"/>
    </w:rPr>
  </w:style>
  <w:style w:type="paragraph" w:customStyle="1" w:styleId="46">
    <w:name w:val="tabletext"/>
    <w:basedOn w:val="1"/>
    <w:uiPriority w:val="0"/>
    <w:pPr>
      <w:tabs>
        <w:tab w:val="clear" w:pos="360"/>
      </w:tabs>
      <w:suppressAutoHyphens/>
      <w:spacing w:after="120" w:line="240" w:lineRule="atLeast"/>
      <w:ind w:leftChars="-1" w:rightChars="0" w:hangingChars="1"/>
      <w:textAlignment w:val="top"/>
      <w:outlineLvl w:val="0"/>
    </w:pPr>
    <w:rPr>
      <w:w w:val="100"/>
      <w:position w:val="-1"/>
      <w:sz w:val="20"/>
      <w:vertAlign w:val="baseline"/>
      <w:cs w:val="0"/>
      <w:lang w:val="en-US" w:eastAsia="en-US" w:bidi="ar-SA"/>
    </w:rPr>
  </w:style>
  <w:style w:type="paragraph" w:customStyle="1" w:styleId="47">
    <w:name w:val="Style1"/>
    <w:basedOn w:val="1"/>
    <w:uiPriority w:val="0"/>
    <w:pPr>
      <w:numPr>
        <w:ilvl w:val="0"/>
        <w:numId w:val="3"/>
      </w:numPr>
      <w:suppressAutoHyphens/>
      <w:spacing w:line="1" w:lineRule="atLeast"/>
      <w:ind w:leftChars="-1" w:rightChars="0" w:hangingChars="1"/>
      <w:textAlignment w:val="top"/>
      <w:outlineLvl w:val="0"/>
    </w:pPr>
    <w:rPr>
      <w:w w:val="100"/>
      <w:position w:val="-1"/>
      <w:sz w:val="24"/>
      <w:vertAlign w:val="baseline"/>
      <w:cs w:val="0"/>
      <w:lang w:val="en-US" w:eastAsia="en-US" w:bidi="ar-SA"/>
    </w:rPr>
  </w:style>
  <w:style w:type="paragraph" w:customStyle="1" w:styleId="48">
    <w:name w:val="Table Head"/>
    <w:basedOn w:val="46"/>
    <w:uiPriority w:val="0"/>
    <w:pPr>
      <w:keepNext/>
      <w:keepLines/>
      <w:suppressAutoHyphens/>
      <w:spacing w:before="60" w:after="60" w:line="240" w:lineRule="atLeast"/>
      <w:ind w:leftChars="-1" w:rightChars="0" w:hangingChars="1"/>
      <w:textAlignment w:val="top"/>
      <w:outlineLvl w:val="0"/>
    </w:pPr>
    <w:rPr>
      <w:rFonts w:ascii="Arial" w:hAnsi="Arial" w:eastAsia="Arial Unicode MS" w:cs="Arial"/>
      <w:b/>
      <w:bCs/>
      <w:w w:val="100"/>
      <w:position w:val="-1"/>
      <w:sz w:val="20"/>
      <w:vertAlign w:val="baseline"/>
      <w:cs w:val="0"/>
      <w:lang w:val="en-AU" w:eastAsia="en-US" w:bidi="ar-SA"/>
    </w:rPr>
  </w:style>
  <w:style w:type="paragraph" w:customStyle="1" w:styleId="49">
    <w:name w:val="Style2 bullet"/>
    <w:basedOn w:val="19"/>
    <w:uiPriority w:val="0"/>
    <w:pPr>
      <w:numPr>
        <w:ilvl w:val="0"/>
        <w:numId w:val="4"/>
      </w:numPr>
      <w:tabs>
        <w:tab w:val="clear" w:pos="4320"/>
        <w:tab w:val="clear" w:pos="8640"/>
      </w:tabs>
      <w:suppressAutoHyphens/>
      <w:spacing w:line="1" w:lineRule="atLeast"/>
      <w:ind w:leftChars="-1" w:rightChars="0" w:hangingChars="1"/>
      <w:textAlignment w:val="top"/>
      <w:outlineLvl w:val="0"/>
    </w:pPr>
    <w:rPr>
      <w:w w:val="100"/>
      <w:position w:val="-1"/>
      <w:sz w:val="24"/>
      <w:vertAlign w:val="baseline"/>
      <w:cs w:val="0"/>
      <w:lang w:val="en-US" w:eastAsia="en-US" w:bidi="ar-SA"/>
    </w:rPr>
  </w:style>
  <w:style w:type="paragraph" w:customStyle="1" w:styleId="50">
    <w:name w:val="Control 1"/>
    <w:basedOn w:val="1"/>
    <w:next w:val="1"/>
    <w:uiPriority w:val="0"/>
    <w:pPr>
      <w:numPr>
        <w:ilvl w:val="0"/>
        <w:numId w:val="5"/>
      </w:numPr>
      <w:tabs>
        <w:tab w:val="clear" w:pos="360"/>
      </w:tabs>
      <w:suppressAutoHyphens/>
      <w:spacing w:after="120" w:line="1" w:lineRule="atLeast"/>
      <w:ind w:leftChars="-1" w:rightChars="0" w:hangingChars="1"/>
      <w:textAlignment w:val="top"/>
      <w:outlineLvl w:val="0"/>
    </w:pPr>
    <w:rPr>
      <w:w w:val="100"/>
      <w:position w:val="-1"/>
      <w:sz w:val="36"/>
      <w:vertAlign w:val="baseline"/>
      <w:cs w:val="0"/>
      <w:lang w:val="en-GB" w:eastAsia="en-GB" w:bidi="ar-SA"/>
    </w:rPr>
  </w:style>
  <w:style w:type="paragraph" w:customStyle="1" w:styleId="51">
    <w:name w:val="H2"/>
    <w:basedOn w:val="1"/>
    <w:next w:val="1"/>
    <w:uiPriority w:val="0"/>
    <w:pPr>
      <w:keepNext/>
      <w:tabs>
        <w:tab w:val="clear" w:pos="360"/>
      </w:tabs>
      <w:suppressAutoHyphens/>
      <w:spacing w:before="100" w:after="100" w:line="1" w:lineRule="atLeast"/>
      <w:ind w:leftChars="-1" w:rightChars="0" w:hangingChars="1"/>
      <w:textAlignment w:val="top"/>
      <w:outlineLvl w:val="2"/>
    </w:pPr>
    <w:rPr>
      <w:b/>
      <w:snapToGrid w:val="0"/>
      <w:w w:val="100"/>
      <w:position w:val="-1"/>
      <w:sz w:val="36"/>
      <w:vertAlign w:val="baseline"/>
      <w:cs w:val="0"/>
      <w:lang w:val="en-US" w:eastAsia="en-US" w:bidi="ar-SA"/>
    </w:rPr>
  </w:style>
  <w:style w:type="paragraph" w:customStyle="1" w:styleId="52">
    <w:name w:val="mydefinitionheading"/>
    <w:basedOn w:val="1"/>
    <w:uiPriority w:val="0"/>
    <w:pPr>
      <w:tabs>
        <w:tab w:val="clear" w:pos="360"/>
      </w:tabs>
      <w:suppressAutoHyphens/>
      <w:spacing w:before="100" w:beforeAutospacing="1" w:after="100" w:afterAutospacing="1" w:line="1" w:lineRule="atLeast"/>
      <w:ind w:leftChars="-1" w:rightChars="0" w:hangingChars="1"/>
      <w:textAlignment w:val="top"/>
      <w:outlineLvl w:val="0"/>
    </w:pPr>
    <w:rPr>
      <w:w w:val="100"/>
      <w:position w:val="-1"/>
      <w:sz w:val="24"/>
      <w:szCs w:val="24"/>
      <w:vertAlign w:val="baseline"/>
      <w:cs w:val="0"/>
      <w:lang w:val="en-US" w:eastAsia="en-US" w:bidi="ar-SA"/>
    </w:rPr>
  </w:style>
  <w:style w:type="table" w:customStyle="1" w:styleId="53">
    <w:name w:val="_Style 58"/>
    <w:basedOn w:val="34"/>
    <w:uiPriority w:val="0"/>
    <w:tblPr>
      <w:tblCellMar>
        <w:top w:w="0" w:type="dxa"/>
        <w:left w:w="120" w:type="dxa"/>
        <w:bottom w:w="0" w:type="dxa"/>
        <w:right w:w="120" w:type="dxa"/>
      </w:tblCellMar>
    </w:tblPr>
  </w:style>
  <w:style w:type="table" w:customStyle="1" w:styleId="54">
    <w:name w:val="_Style 59"/>
    <w:basedOn w:val="34"/>
    <w:uiPriority w:val="0"/>
    <w:tblPr>
      <w:tblCellMar>
        <w:top w:w="0" w:type="dxa"/>
        <w:left w:w="115" w:type="dxa"/>
        <w:bottom w:w="0" w:type="dxa"/>
        <w:right w:w="115" w:type="dxa"/>
      </w:tblCellMar>
    </w:tblPr>
  </w:style>
  <w:style w:type="table" w:customStyle="1" w:styleId="55">
    <w:name w:val="_Style 60"/>
    <w:basedOn w:val="34"/>
    <w:uiPriority w:val="0"/>
    <w:tblPr>
      <w:tblCellMar>
        <w:top w:w="0" w:type="dxa"/>
        <w:left w:w="115" w:type="dxa"/>
        <w:bottom w:w="0" w:type="dxa"/>
        <w:right w:w="115" w:type="dxa"/>
      </w:tblCellMar>
    </w:tblPr>
  </w:style>
  <w:style w:type="table" w:customStyle="1" w:styleId="56">
    <w:name w:val="_Style 61"/>
    <w:basedOn w:val="34"/>
    <w:uiPriority w:val="0"/>
    <w:tblPr>
      <w:tblCellMar>
        <w:top w:w="0" w:type="dxa"/>
        <w:left w:w="115" w:type="dxa"/>
        <w:bottom w:w="0" w:type="dxa"/>
        <w:right w:w="115" w:type="dxa"/>
      </w:tblCellMar>
    </w:tblPr>
  </w:style>
  <w:style w:type="table" w:customStyle="1" w:styleId="57">
    <w:name w:val="_Style 62"/>
    <w:basedOn w:val="34"/>
    <w:uiPriority w:val="0"/>
    <w:tblPr>
      <w:tblCellMar>
        <w:top w:w="0" w:type="dxa"/>
        <w:left w:w="108" w:type="dxa"/>
        <w:bottom w:w="0" w:type="dxa"/>
        <w:right w:w="108" w:type="dxa"/>
      </w:tblCellMar>
    </w:tblPr>
  </w:style>
  <w:style w:type="table" w:customStyle="1" w:styleId="58">
    <w:name w:val="_Style 63"/>
    <w:basedOn w:val="34"/>
    <w:uiPriority w:val="0"/>
    <w:tblPr>
      <w:tblCellMar>
        <w:top w:w="0" w:type="dxa"/>
        <w:left w:w="115" w:type="dxa"/>
        <w:bottom w:w="0" w:type="dxa"/>
        <w:right w:w="115" w:type="dxa"/>
      </w:tblCellMar>
    </w:tblPr>
  </w:style>
  <w:style w:type="table" w:customStyle="1" w:styleId="59">
    <w:name w:val="_Style 10"/>
    <w:basedOn w:val="34"/>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2020-11-18T18:08:00Z</dcterms:created>
  <dc:creator>Vit</dc:creator>
  <cp:lastModifiedBy>ASUS</cp:lastModifiedBy>
  <dcterms:modified xsi:type="dcterms:W3CDTF">2021-05-18T11:23:44Z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